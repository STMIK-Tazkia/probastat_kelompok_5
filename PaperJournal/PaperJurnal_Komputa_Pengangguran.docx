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D0710" w14:textId="77777777" w:rsidR="00335D13" w:rsidRPr="00FA6DA6" w:rsidRDefault="00335D13" w:rsidP="00335D13">
      <w:pPr>
        <w:jc w:val="center"/>
        <w:rPr>
          <w:rFonts w:ascii="Times New Roman" w:hAnsi="Times New Roman" w:cs="Times New Roman"/>
          <w:b/>
          <w:bCs/>
          <w:sz w:val="28"/>
          <w:szCs w:val="28"/>
        </w:rPr>
      </w:pPr>
    </w:p>
    <w:p w14:paraId="0FD46348" w14:textId="76BEB9DB" w:rsidR="00386540" w:rsidRPr="00FA6DA6" w:rsidRDefault="00000000" w:rsidP="00335D13">
      <w:pPr>
        <w:jc w:val="center"/>
        <w:rPr>
          <w:rFonts w:ascii="Times New Roman" w:hAnsi="Times New Roman" w:cs="Times New Roman"/>
          <w:b/>
          <w:bCs/>
          <w:sz w:val="28"/>
          <w:szCs w:val="28"/>
        </w:rPr>
      </w:pPr>
      <w:r w:rsidRPr="00FA6DA6">
        <w:rPr>
          <w:rFonts w:ascii="Times New Roman" w:hAnsi="Times New Roman" w:cs="Times New Roman"/>
          <w:b/>
          <w:bCs/>
          <w:sz w:val="28"/>
          <w:szCs w:val="28"/>
        </w:rPr>
        <w:t>ANALISIS TINGKAT PENGANGGURAN DI INDONESIA MENGGUNAKAN LINEAR REGRESSION DAN STOCHASTIC GRADIENT DESCENT</w:t>
      </w:r>
    </w:p>
    <w:p w14:paraId="08714FB4" w14:textId="77777777" w:rsidR="007B3580" w:rsidRPr="00335D13" w:rsidRDefault="007B3580">
      <w:pPr>
        <w:rPr>
          <w:rFonts w:ascii="Times New Roman" w:hAnsi="Times New Roman" w:cs="Times New Roman"/>
        </w:rPr>
      </w:pPr>
    </w:p>
    <w:p w14:paraId="61F176CE" w14:textId="0C6C0433" w:rsidR="00386540" w:rsidRPr="00ED2E13" w:rsidRDefault="009E7F6C" w:rsidP="00335D13">
      <w:pPr>
        <w:jc w:val="center"/>
        <w:rPr>
          <w:rFonts w:ascii="Times New Roman" w:hAnsi="Times New Roman" w:cs="Times New Roman"/>
          <w:i/>
          <w:iCs/>
          <w:sz w:val="20"/>
          <w:szCs w:val="20"/>
        </w:rPr>
      </w:pPr>
      <w:r w:rsidRPr="00335D13">
        <w:rPr>
          <w:rFonts w:ascii="Times New Roman" w:hAnsi="Times New Roman" w:cs="Times New Roman"/>
          <w:i/>
          <w:iCs/>
        </w:rPr>
        <w:t xml:space="preserve">Muhammad </w:t>
      </w:r>
      <w:proofErr w:type="spellStart"/>
      <w:r w:rsidRPr="00335D13">
        <w:rPr>
          <w:rFonts w:ascii="Times New Roman" w:hAnsi="Times New Roman" w:cs="Times New Roman"/>
          <w:i/>
          <w:iCs/>
        </w:rPr>
        <w:t>Ma’rufil</w:t>
      </w:r>
      <w:proofErr w:type="spellEnd"/>
      <w:r w:rsidRPr="00335D13">
        <w:rPr>
          <w:rFonts w:ascii="Times New Roman" w:hAnsi="Times New Roman" w:cs="Times New Roman"/>
          <w:i/>
          <w:iCs/>
        </w:rPr>
        <w:t xml:space="preserve"> Kurhi</w:t>
      </w:r>
      <w:r w:rsidRPr="00335D13">
        <w:rPr>
          <w:rFonts w:ascii="Times New Roman" w:hAnsi="Times New Roman" w:cs="Times New Roman"/>
          <w:i/>
          <w:iCs/>
        </w:rPr>
        <w:br/>
        <w:t>Department of Informatics Engineering</w:t>
      </w:r>
      <w:r w:rsidRPr="00335D13">
        <w:rPr>
          <w:rFonts w:ascii="Times New Roman" w:hAnsi="Times New Roman" w:cs="Times New Roman"/>
          <w:i/>
          <w:iCs/>
        </w:rPr>
        <w:br/>
        <w:t>STMIK Tazkia</w:t>
      </w:r>
      <w:r w:rsidRPr="00335D13">
        <w:rPr>
          <w:rFonts w:ascii="Times New Roman" w:hAnsi="Times New Roman" w:cs="Times New Roman"/>
          <w:i/>
          <w:iCs/>
        </w:rPr>
        <w:br/>
      </w:r>
      <w:proofErr w:type="spellStart"/>
      <w:proofErr w:type="gramStart"/>
      <w:r w:rsidR="00C82B06">
        <w:rPr>
          <w:rFonts w:ascii="Times New Roman" w:hAnsi="Times New Roman" w:cs="Times New Roman"/>
          <w:i/>
          <w:iCs/>
        </w:rPr>
        <w:t>Bogor</w:t>
      </w:r>
      <w:r w:rsidRPr="00335D13">
        <w:rPr>
          <w:rFonts w:ascii="Times New Roman" w:hAnsi="Times New Roman" w:cs="Times New Roman"/>
          <w:i/>
          <w:iCs/>
        </w:rPr>
        <w:t>,Indonesia</w:t>
      </w:r>
      <w:proofErr w:type="spellEnd"/>
      <w:proofErr w:type="gramEnd"/>
      <w:r w:rsidRPr="00335D13">
        <w:rPr>
          <w:rFonts w:ascii="Times New Roman" w:hAnsi="Times New Roman" w:cs="Times New Roman"/>
          <w:i/>
          <w:iCs/>
        </w:rPr>
        <w:br/>
        <w:t>rufi</w:t>
      </w:r>
      <w:r w:rsidR="00335D13" w:rsidRPr="00335D13">
        <w:rPr>
          <w:rFonts w:ascii="Times New Roman" w:hAnsi="Times New Roman" w:cs="Times New Roman"/>
          <w:i/>
          <w:iCs/>
        </w:rPr>
        <w:t>jr67@gmail.com</w:t>
      </w:r>
      <w:r w:rsidRPr="00335D13">
        <w:rPr>
          <w:rFonts w:ascii="Times New Roman" w:hAnsi="Times New Roman" w:cs="Times New Roman"/>
          <w:i/>
          <w:iCs/>
        </w:rPr>
        <w:br/>
      </w:r>
      <w:r w:rsidRPr="00ED2E13">
        <w:rPr>
          <w:rFonts w:ascii="Times New Roman" w:hAnsi="Times New Roman" w:cs="Times New Roman"/>
          <w:i/>
          <w:iCs/>
          <w:sz w:val="20"/>
          <w:szCs w:val="20"/>
        </w:rPr>
        <w:br/>
      </w:r>
    </w:p>
    <w:p w14:paraId="076798C7" w14:textId="77777777" w:rsidR="00386540" w:rsidRPr="00ED2E13" w:rsidRDefault="00000000" w:rsidP="00335D13">
      <w:pPr>
        <w:jc w:val="center"/>
        <w:rPr>
          <w:rFonts w:ascii="Times New Roman" w:hAnsi="Times New Roman" w:cs="Times New Roman"/>
          <w:b/>
          <w:bCs/>
          <w:sz w:val="24"/>
          <w:szCs w:val="24"/>
        </w:rPr>
      </w:pPr>
      <w:proofErr w:type="spellStart"/>
      <w:r w:rsidRPr="00ED2E13">
        <w:rPr>
          <w:rFonts w:ascii="Times New Roman" w:hAnsi="Times New Roman" w:cs="Times New Roman"/>
          <w:b/>
          <w:bCs/>
          <w:sz w:val="24"/>
          <w:szCs w:val="24"/>
        </w:rPr>
        <w:t>Abstrak</w:t>
      </w:r>
      <w:proofErr w:type="spellEnd"/>
    </w:p>
    <w:p w14:paraId="2C5CB8E6" w14:textId="2BE6367C" w:rsidR="00386540" w:rsidRPr="00ED2E13" w:rsidRDefault="00000000">
      <w:pPr>
        <w:rPr>
          <w:rFonts w:ascii="Times New Roman" w:hAnsi="Times New Roman" w:cs="Times New Roman"/>
          <w:sz w:val="20"/>
          <w:szCs w:val="20"/>
        </w:rPr>
      </w:pPr>
      <w:r w:rsidRPr="00ED2E13">
        <w:rPr>
          <w:rFonts w:ascii="Times New Roman" w:hAnsi="Times New Roman" w:cs="Times New Roman"/>
          <w:sz w:val="20"/>
          <w:szCs w:val="20"/>
        </w:rPr>
        <w:t xml:space="preserve">Tingkat pengangguran merupakan indikator penting dalam menilai kondisi ekonomi suatu negara. Penelitian ini bertujuan untuk memodelkan tingkat pengangguran di Indonesia dengan memanfaatkan algoritma Linear Regression yang dioptimasi menggunakan Stochastic Gradient Descent (SGD). Dataset yang digunakan adalah 'data pengangguran.xlsx' yang berisi informasi jumlah pengangguran, jumlah penduduk bekerja, dan tingkat pengangguran (%). Pra-pemrosesan dilakukan dengan menghitung persentase pengangguran serta mengubah format tanggal menjadi tahun. Eksperimen dilakukan menggunakan Python dan library scikit-learn, dengan evaluasi model berdasarkan metrik akurasi, Mean Squared Error (MSE), dan R². Hasil penelitian menunjukkan bahwa model regresi linear </w:t>
      </w:r>
      <w:proofErr w:type="spellStart"/>
      <w:r w:rsidRPr="00ED2E13">
        <w:rPr>
          <w:rFonts w:ascii="Times New Roman" w:hAnsi="Times New Roman" w:cs="Times New Roman"/>
          <w:sz w:val="20"/>
          <w:szCs w:val="20"/>
        </w:rPr>
        <w:t>dengan</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optimasi</w:t>
      </w:r>
      <w:proofErr w:type="spellEnd"/>
      <w:r w:rsidRPr="00ED2E13">
        <w:rPr>
          <w:rFonts w:ascii="Times New Roman" w:hAnsi="Times New Roman" w:cs="Times New Roman"/>
          <w:sz w:val="20"/>
          <w:szCs w:val="20"/>
        </w:rPr>
        <w:t xml:space="preserve"> SGD </w:t>
      </w:r>
      <w:proofErr w:type="spellStart"/>
      <w:r w:rsidRPr="00ED2E13">
        <w:rPr>
          <w:rFonts w:ascii="Times New Roman" w:hAnsi="Times New Roman" w:cs="Times New Roman"/>
          <w:sz w:val="20"/>
          <w:szCs w:val="20"/>
        </w:rPr>
        <w:t>mampu</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memprediksi</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tingkat</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pengangguran</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dengan</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akurasi</w:t>
      </w:r>
      <w:proofErr w:type="spellEnd"/>
      <w:r w:rsidRPr="00ED2E13">
        <w:rPr>
          <w:rFonts w:ascii="Times New Roman" w:hAnsi="Times New Roman" w:cs="Times New Roman"/>
          <w:sz w:val="20"/>
          <w:szCs w:val="20"/>
        </w:rPr>
        <w:t xml:space="preserve"> yang </w:t>
      </w:r>
      <w:proofErr w:type="spellStart"/>
      <w:r w:rsidRPr="00ED2E13">
        <w:rPr>
          <w:rFonts w:ascii="Times New Roman" w:hAnsi="Times New Roman" w:cs="Times New Roman"/>
          <w:sz w:val="20"/>
          <w:szCs w:val="20"/>
        </w:rPr>
        <w:t>cukup</w:t>
      </w:r>
      <w:proofErr w:type="spellEnd"/>
      <w:r w:rsidRPr="00ED2E13">
        <w:rPr>
          <w:rFonts w:ascii="Times New Roman" w:hAnsi="Times New Roman" w:cs="Times New Roman"/>
          <w:sz w:val="20"/>
          <w:szCs w:val="20"/>
        </w:rPr>
        <w:t xml:space="preserve"> tinggi, dengan rata-rata kesalahan rendah. Penelitian ini menegaskan bahwa Linear Regression dapat digunakan sebagai baseline model prediksi tingkat pengangguran dengan performa yang cepat dan efisien.</w:t>
      </w:r>
    </w:p>
    <w:p w14:paraId="7C2E28A4" w14:textId="53F45B85" w:rsidR="00386540" w:rsidRPr="00ED2E13" w:rsidRDefault="00ED2E1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067E517" wp14:editId="3050DFE4">
                <wp:simplePos x="0" y="0"/>
                <wp:positionH relativeFrom="column">
                  <wp:posOffset>-152400</wp:posOffset>
                </wp:positionH>
                <wp:positionV relativeFrom="paragraph">
                  <wp:posOffset>154305</wp:posOffset>
                </wp:positionV>
                <wp:extent cx="5283200" cy="0"/>
                <wp:effectExtent l="38100" t="38100" r="69850" b="95250"/>
                <wp:wrapNone/>
                <wp:docPr id="999999844" name="Konektor Lurus 3"/>
                <wp:cNvGraphicFramePr/>
                <a:graphic xmlns:a="http://schemas.openxmlformats.org/drawingml/2006/main">
                  <a:graphicData uri="http://schemas.microsoft.com/office/word/2010/wordprocessingShape">
                    <wps:wsp>
                      <wps:cNvCnPr/>
                      <wps:spPr>
                        <a:xfrm flipV="1">
                          <a:off x="0" y="0"/>
                          <a:ext cx="52832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54471" id="Konektor Lurus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15pt" to="40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" strokecolor="black [3213]" strokeweight="1pt">
                <v:shadow on="t" color="black" opacity="24903f" origin=",.5" offset="0,.55556mm"/>
              </v:line>
            </w:pict>
          </mc:Fallback>
        </mc:AlternateContent>
      </w:r>
      <w:r w:rsidRPr="00ED2E13">
        <w:rPr>
          <w:rFonts w:ascii="Times New Roman" w:hAnsi="Times New Roman" w:cs="Times New Roman"/>
          <w:sz w:val="20"/>
          <w:szCs w:val="20"/>
        </w:rPr>
        <w:t xml:space="preserve">Kata </w:t>
      </w:r>
      <w:proofErr w:type="spellStart"/>
      <w:proofErr w:type="gramStart"/>
      <w:r w:rsidRPr="00ED2E13">
        <w:rPr>
          <w:rFonts w:ascii="Times New Roman" w:hAnsi="Times New Roman" w:cs="Times New Roman"/>
          <w:sz w:val="20"/>
          <w:szCs w:val="20"/>
        </w:rPr>
        <w:t>kunci</w:t>
      </w:r>
      <w:proofErr w:type="spellEnd"/>
      <w:r w:rsidRPr="00ED2E13">
        <w:rPr>
          <w:rFonts w:ascii="Times New Roman" w:hAnsi="Times New Roman" w:cs="Times New Roman"/>
          <w:sz w:val="20"/>
          <w:szCs w:val="20"/>
        </w:rPr>
        <w:t xml:space="preserve"> :</w:t>
      </w:r>
      <w:proofErr w:type="gram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Pengangguran</w:t>
      </w:r>
      <w:proofErr w:type="spellEnd"/>
      <w:r w:rsidRPr="00ED2E13">
        <w:rPr>
          <w:rFonts w:ascii="Times New Roman" w:hAnsi="Times New Roman" w:cs="Times New Roman"/>
          <w:sz w:val="20"/>
          <w:szCs w:val="20"/>
        </w:rPr>
        <w:t>, Linear Regression, Stochastic Gradient Descent, Machine Learning</w:t>
      </w:r>
    </w:p>
    <w:p w14:paraId="68DC0BF6" w14:textId="77777777" w:rsidR="005B2478" w:rsidRDefault="005B2478" w:rsidP="00335D13">
      <w:pPr>
        <w:jc w:val="center"/>
        <w:rPr>
          <w:rFonts w:ascii="Times New Roman" w:hAnsi="Times New Roman" w:cs="Times New Roman"/>
          <w:b/>
          <w:bCs/>
        </w:rPr>
      </w:pPr>
    </w:p>
    <w:p w14:paraId="60C680A6" w14:textId="77777777" w:rsidR="005B2478" w:rsidRDefault="005B2478" w:rsidP="00376940">
      <w:pPr>
        <w:rPr>
          <w:rFonts w:ascii="Times New Roman" w:hAnsi="Times New Roman" w:cs="Times New Roman"/>
          <w:b/>
          <w:bCs/>
        </w:rPr>
      </w:pPr>
    </w:p>
    <w:p w14:paraId="11DA1AA9" w14:textId="0F395CE8" w:rsidR="00386540" w:rsidRPr="00335D13" w:rsidRDefault="00376940" w:rsidP="00376940">
      <w:pPr>
        <w:rPr>
          <w:rFonts w:ascii="Times New Roman" w:hAnsi="Times New Roman" w:cs="Times New Roman"/>
          <w:b/>
          <w:bCs/>
        </w:rPr>
      </w:pPr>
      <w:r>
        <w:rPr>
          <w:rFonts w:ascii="Times New Roman" w:hAnsi="Times New Roman" w:cs="Times New Roman"/>
          <w:b/>
          <w:bCs/>
        </w:rPr>
        <w:t xml:space="preserve">1. </w:t>
      </w:r>
      <w:proofErr w:type="spellStart"/>
      <w:r w:rsidR="00000000" w:rsidRPr="00335D13">
        <w:rPr>
          <w:rFonts w:ascii="Times New Roman" w:hAnsi="Times New Roman" w:cs="Times New Roman"/>
          <w:b/>
          <w:bCs/>
        </w:rPr>
        <w:t>Pendahuluan</w:t>
      </w:r>
      <w:proofErr w:type="spellEnd"/>
    </w:p>
    <w:p w14:paraId="501CD222" w14:textId="77777777" w:rsidR="00ED2E13" w:rsidRPr="00ED2E13" w:rsidRDefault="00000000" w:rsidP="00335D13">
      <w:pPr>
        <w:rPr>
          <w:rFonts w:ascii="Times New Roman" w:hAnsi="Times New Roman" w:cs="Times New Roman"/>
          <w:sz w:val="20"/>
          <w:szCs w:val="20"/>
        </w:rPr>
      </w:pPr>
      <w:r w:rsidRPr="00ED2E13">
        <w:rPr>
          <w:rFonts w:ascii="Times New Roman" w:hAnsi="Times New Roman" w:cs="Times New Roman"/>
          <w:sz w:val="20"/>
          <w:szCs w:val="20"/>
        </w:rPr>
        <w:t xml:space="preserve">Probabilistik dan statistik merupakan fondasi utama dalam analisis data. Probabilistik berfungsi untuk memodelkan ketidakpastian, sedangkan statistik berperan dalam menganalisis distribusi data serta hubungan antar variabel. Pemahaman kedua konsep ini penting untuk merancang model prediksi yang akurat. Kasus yang dipilih dalam penelitian ini adalah analisis tingkat pengangguran di Indonesia. Algoritma yang digunakan adalah Linear Regression dan optimisasi dengan Stochastic Gradient Descent (SGD). Secara matematis, </w:t>
      </w:r>
      <w:proofErr w:type="spellStart"/>
      <w:r w:rsidRPr="00ED2E13">
        <w:rPr>
          <w:rFonts w:ascii="Times New Roman" w:hAnsi="Times New Roman" w:cs="Times New Roman"/>
          <w:sz w:val="20"/>
          <w:szCs w:val="20"/>
        </w:rPr>
        <w:t>persamaan</w:t>
      </w:r>
      <w:proofErr w:type="spellEnd"/>
      <w:r w:rsidRPr="00ED2E13">
        <w:rPr>
          <w:rFonts w:ascii="Times New Roman" w:hAnsi="Times New Roman" w:cs="Times New Roman"/>
          <w:sz w:val="20"/>
          <w:szCs w:val="20"/>
        </w:rPr>
        <w:t xml:space="preserve"> Linear Regression </w:t>
      </w:r>
      <w:proofErr w:type="spellStart"/>
      <w:r w:rsidRPr="00ED2E13">
        <w:rPr>
          <w:rFonts w:ascii="Times New Roman" w:hAnsi="Times New Roman" w:cs="Times New Roman"/>
          <w:sz w:val="20"/>
          <w:szCs w:val="20"/>
        </w:rPr>
        <w:t>dapat</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dituliskan</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sebagai</w:t>
      </w:r>
      <w:proofErr w:type="spellEnd"/>
      <w:r w:rsidRPr="00ED2E13">
        <w:rPr>
          <w:rFonts w:ascii="Times New Roman" w:hAnsi="Times New Roman" w:cs="Times New Roman"/>
          <w:sz w:val="20"/>
          <w:szCs w:val="20"/>
        </w:rPr>
        <w:t>:</w:t>
      </w:r>
    </w:p>
    <w:p w14:paraId="77E7C1AF" w14:textId="77777777" w:rsidR="00ED2E13" w:rsidRPr="00ED2E13" w:rsidRDefault="00ED2E13" w:rsidP="00335D13">
      <w:pPr>
        <w:rPr>
          <w:rFonts w:ascii="Times New Roman" w:hAnsi="Times New Roman" w:cs="Times New Roman"/>
          <w:sz w:val="20"/>
          <w:szCs w:val="20"/>
        </w:rPr>
      </w:pPr>
    </w:p>
    <w:p w14:paraId="09E9CFAD" w14:textId="77777777" w:rsidR="00376940" w:rsidRDefault="00000000" w:rsidP="00376940">
      <w:pPr>
        <w:rPr>
          <w:rFonts w:ascii="Times New Roman" w:hAnsi="Times New Roman" w:cs="Times New Roman"/>
        </w:rPr>
      </w:pPr>
      <w:r w:rsidRPr="00ED2E13">
        <w:rPr>
          <w:rFonts w:ascii="Times New Roman" w:hAnsi="Times New Roman" w:cs="Times New Roman"/>
          <w:sz w:val="20"/>
          <w:szCs w:val="20"/>
        </w:rPr>
        <w:lastRenderedPageBreak/>
        <w:br/>
        <w:t>F(x) = x</w:t>
      </w:r>
      <w:proofErr w:type="gramStart"/>
      <w:r w:rsidRPr="00ED2E13">
        <w:rPr>
          <w:rFonts w:ascii="Times New Roman" w:hAnsi="Times New Roman" w:cs="Times New Roman"/>
          <w:sz w:val="20"/>
          <w:szCs w:val="20"/>
        </w:rPr>
        <w:t>1.w</w:t>
      </w:r>
      <w:proofErr w:type="gramEnd"/>
      <w:r w:rsidRPr="00ED2E13">
        <w:rPr>
          <w:rFonts w:ascii="Times New Roman" w:hAnsi="Times New Roman" w:cs="Times New Roman"/>
          <w:sz w:val="20"/>
          <w:szCs w:val="20"/>
        </w:rPr>
        <w:t>1 + x</w:t>
      </w:r>
      <w:proofErr w:type="gramStart"/>
      <w:r w:rsidRPr="00ED2E13">
        <w:rPr>
          <w:rFonts w:ascii="Times New Roman" w:hAnsi="Times New Roman" w:cs="Times New Roman"/>
          <w:sz w:val="20"/>
          <w:szCs w:val="20"/>
        </w:rPr>
        <w:t>2.w</w:t>
      </w:r>
      <w:proofErr w:type="gramEnd"/>
      <w:r w:rsidRPr="00ED2E13">
        <w:rPr>
          <w:rFonts w:ascii="Times New Roman" w:hAnsi="Times New Roman" w:cs="Times New Roman"/>
          <w:sz w:val="20"/>
          <w:szCs w:val="20"/>
        </w:rPr>
        <w:t>2 + ... + xn.wn + x0.w0</w:t>
      </w:r>
      <w:r w:rsidRPr="00ED2E13">
        <w:rPr>
          <w:rFonts w:ascii="Times New Roman" w:hAnsi="Times New Roman" w:cs="Times New Roman"/>
          <w:sz w:val="20"/>
          <w:szCs w:val="20"/>
        </w:rPr>
        <w:br/>
      </w:r>
      <w:r w:rsidRPr="00ED2E13">
        <w:rPr>
          <w:rFonts w:ascii="Times New Roman" w:hAnsi="Times New Roman" w:cs="Times New Roman"/>
          <w:sz w:val="20"/>
          <w:szCs w:val="20"/>
        </w:rPr>
        <w:br/>
        <w:t xml:space="preserve">SGD digunakan untuk memperbaharui </w:t>
      </w:r>
      <w:proofErr w:type="spellStart"/>
      <w:r w:rsidRPr="00ED2E13">
        <w:rPr>
          <w:rFonts w:ascii="Times New Roman" w:hAnsi="Times New Roman" w:cs="Times New Roman"/>
          <w:sz w:val="20"/>
          <w:szCs w:val="20"/>
        </w:rPr>
        <w:t>bobot</w:t>
      </w:r>
      <w:proofErr w:type="spellEnd"/>
      <w:r w:rsidRPr="00ED2E13">
        <w:rPr>
          <w:rFonts w:ascii="Times New Roman" w:hAnsi="Times New Roman" w:cs="Times New Roman"/>
          <w:sz w:val="20"/>
          <w:szCs w:val="20"/>
        </w:rPr>
        <w:t xml:space="preserve"> model </w:t>
      </w:r>
      <w:proofErr w:type="spellStart"/>
      <w:r w:rsidRPr="00ED2E13">
        <w:rPr>
          <w:rFonts w:ascii="Times New Roman" w:hAnsi="Times New Roman" w:cs="Times New Roman"/>
          <w:sz w:val="20"/>
          <w:szCs w:val="20"/>
        </w:rPr>
        <w:t>secara</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iteratif</w:t>
      </w:r>
      <w:proofErr w:type="spellEnd"/>
      <w:r w:rsidRPr="00ED2E13">
        <w:rPr>
          <w:rFonts w:ascii="Times New Roman" w:hAnsi="Times New Roman" w:cs="Times New Roman"/>
          <w:sz w:val="20"/>
          <w:szCs w:val="20"/>
        </w:rPr>
        <w:t xml:space="preserve"> </w:t>
      </w:r>
      <w:proofErr w:type="spellStart"/>
      <w:r w:rsidRPr="00ED2E13">
        <w:rPr>
          <w:rFonts w:ascii="Times New Roman" w:hAnsi="Times New Roman" w:cs="Times New Roman"/>
          <w:sz w:val="20"/>
          <w:szCs w:val="20"/>
        </w:rPr>
        <w:t>berdasarkan</w:t>
      </w:r>
      <w:proofErr w:type="spellEnd"/>
      <w:r w:rsidRPr="00ED2E13">
        <w:rPr>
          <w:rFonts w:ascii="Times New Roman" w:hAnsi="Times New Roman" w:cs="Times New Roman"/>
          <w:sz w:val="20"/>
          <w:szCs w:val="20"/>
        </w:rPr>
        <w:t xml:space="preserve"> error </w:t>
      </w:r>
      <w:proofErr w:type="spellStart"/>
      <w:r w:rsidRPr="00ED2E13">
        <w:rPr>
          <w:rFonts w:ascii="Times New Roman" w:hAnsi="Times New Roman" w:cs="Times New Roman"/>
          <w:sz w:val="20"/>
          <w:szCs w:val="20"/>
        </w:rPr>
        <w:t>prediksi</w:t>
      </w:r>
      <w:proofErr w:type="spellEnd"/>
      <w:r w:rsidRPr="00ED2E13">
        <w:rPr>
          <w:rFonts w:ascii="Times New Roman" w:hAnsi="Times New Roman" w:cs="Times New Roman"/>
          <w:sz w:val="20"/>
          <w:szCs w:val="20"/>
        </w:rPr>
        <w:t>.</w:t>
      </w:r>
    </w:p>
    <w:p w14:paraId="099E7BF8" w14:textId="77777777" w:rsidR="00376940" w:rsidRDefault="00376940" w:rsidP="00376940">
      <w:pPr>
        <w:rPr>
          <w:rFonts w:ascii="Times New Roman" w:hAnsi="Times New Roman" w:cs="Times New Roman"/>
        </w:rPr>
      </w:pPr>
    </w:p>
    <w:p w14:paraId="70D700BD" w14:textId="207A4BF9" w:rsidR="0096625B" w:rsidRPr="0096625B" w:rsidRDefault="00376940" w:rsidP="00376940">
      <w:pPr>
        <w:rPr>
          <w:rFonts w:ascii="Times New Roman" w:hAnsi="Times New Roman" w:cs="Times New Roman"/>
          <w:b/>
          <w:bCs/>
        </w:rPr>
      </w:pPr>
      <w:r w:rsidRPr="00376940">
        <w:rPr>
          <w:rFonts w:ascii="Times New Roman" w:hAnsi="Times New Roman" w:cs="Times New Roman"/>
          <w:b/>
          <w:bCs/>
        </w:rPr>
        <w:t xml:space="preserve">1. </w:t>
      </w:r>
      <w:proofErr w:type="spellStart"/>
      <w:r w:rsidR="0096625B" w:rsidRPr="0096625B">
        <w:rPr>
          <w:rFonts w:ascii="Times New Roman" w:hAnsi="Times New Roman" w:cs="Times New Roman"/>
          <w:b/>
          <w:bCs/>
          <w:lang w:val="id-ID"/>
        </w:rPr>
        <w:t>Introduction</w:t>
      </w:r>
      <w:proofErr w:type="spellEnd"/>
    </w:p>
    <w:p w14:paraId="0344521E" w14:textId="4336CF18" w:rsidR="0096625B" w:rsidRPr="0096625B" w:rsidRDefault="00376940" w:rsidP="0096625B">
      <w:pPr>
        <w:rPr>
          <w:rFonts w:ascii="Times New Roman" w:hAnsi="Times New Roman" w:cs="Times New Roman"/>
          <w:sz w:val="20"/>
          <w:szCs w:val="20"/>
          <w:lang w:val="id-ID"/>
        </w:rPr>
      </w:pPr>
      <w:r>
        <w:rPr>
          <w:rFonts w:ascii="Times New Roman" w:hAnsi="Times New Roman" w:cs="Times New Roman"/>
          <w:sz w:val="20"/>
          <w:szCs w:val="20"/>
          <w:lang w:val="id-ID"/>
        </w:rPr>
        <w:tab/>
      </w:r>
      <w:proofErr w:type="spellStart"/>
      <w:r w:rsidR="0096625B" w:rsidRPr="0096625B">
        <w:rPr>
          <w:rFonts w:ascii="Times New Roman" w:hAnsi="Times New Roman" w:cs="Times New Roman"/>
          <w:sz w:val="20"/>
          <w:szCs w:val="20"/>
          <w:lang w:val="id-ID"/>
        </w:rPr>
        <w:t>Probabilistic</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and</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statistical</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approaches</w:t>
      </w:r>
      <w:proofErr w:type="spellEnd"/>
      <w:r w:rsidR="0096625B" w:rsidRPr="0096625B">
        <w:rPr>
          <w:rFonts w:ascii="Times New Roman" w:hAnsi="Times New Roman" w:cs="Times New Roman"/>
          <w:sz w:val="20"/>
          <w:szCs w:val="20"/>
          <w:lang w:val="id-ID"/>
        </w:rPr>
        <w:t xml:space="preserve"> are </w:t>
      </w:r>
      <w:proofErr w:type="spellStart"/>
      <w:r w:rsidR="0096625B" w:rsidRPr="0096625B">
        <w:rPr>
          <w:rFonts w:ascii="Times New Roman" w:hAnsi="Times New Roman" w:cs="Times New Roman"/>
          <w:sz w:val="20"/>
          <w:szCs w:val="20"/>
          <w:lang w:val="id-ID"/>
        </w:rPr>
        <w:t>the</w:t>
      </w:r>
      <w:proofErr w:type="spellEnd"/>
      <w:r w:rsidR="0096625B" w:rsidRPr="0096625B">
        <w:rPr>
          <w:rFonts w:ascii="Times New Roman" w:hAnsi="Times New Roman" w:cs="Times New Roman"/>
          <w:sz w:val="20"/>
          <w:szCs w:val="20"/>
          <w:lang w:val="id-ID"/>
        </w:rPr>
        <w:t xml:space="preserve"> main </w:t>
      </w:r>
      <w:proofErr w:type="spellStart"/>
      <w:r w:rsidR="0096625B" w:rsidRPr="0096625B">
        <w:rPr>
          <w:rFonts w:ascii="Times New Roman" w:hAnsi="Times New Roman" w:cs="Times New Roman"/>
          <w:sz w:val="20"/>
          <w:szCs w:val="20"/>
          <w:lang w:val="id-ID"/>
        </w:rPr>
        <w:t>foundations</w:t>
      </w:r>
      <w:proofErr w:type="spellEnd"/>
      <w:r w:rsidR="0096625B" w:rsidRPr="0096625B">
        <w:rPr>
          <w:rFonts w:ascii="Times New Roman" w:hAnsi="Times New Roman" w:cs="Times New Roman"/>
          <w:sz w:val="20"/>
          <w:szCs w:val="20"/>
          <w:lang w:val="id-ID"/>
        </w:rPr>
        <w:t xml:space="preserve"> in data </w:t>
      </w:r>
      <w:proofErr w:type="spellStart"/>
      <w:r w:rsidR="0096625B" w:rsidRPr="0096625B">
        <w:rPr>
          <w:rFonts w:ascii="Times New Roman" w:hAnsi="Times New Roman" w:cs="Times New Roman"/>
          <w:sz w:val="20"/>
          <w:szCs w:val="20"/>
          <w:lang w:val="id-ID"/>
        </w:rPr>
        <w:t>analysis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Probability</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functions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to</w:t>
      </w:r>
      <w:proofErr w:type="spellEnd"/>
      <w:r w:rsidR="0096625B" w:rsidRPr="0096625B">
        <w:rPr>
          <w:rFonts w:ascii="Times New Roman" w:hAnsi="Times New Roman" w:cs="Times New Roman"/>
          <w:sz w:val="20"/>
          <w:szCs w:val="20"/>
          <w:lang w:val="id-ID"/>
        </w:rPr>
        <w:t xml:space="preserve"> model </w:t>
      </w:r>
      <w:proofErr w:type="spellStart"/>
      <w:r w:rsidR="0096625B" w:rsidRPr="0096625B">
        <w:rPr>
          <w:rFonts w:ascii="Times New Roman" w:hAnsi="Times New Roman" w:cs="Times New Roman"/>
          <w:sz w:val="20"/>
          <w:szCs w:val="20"/>
          <w:lang w:val="id-ID"/>
        </w:rPr>
        <w:t>uncertainty</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while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statistics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plays</w:t>
      </w:r>
      <w:proofErr w:type="spellEnd"/>
      <w:r w:rsidR="0096625B" w:rsidRPr="0096625B">
        <w:rPr>
          <w:rFonts w:ascii="Times New Roman" w:hAnsi="Times New Roman" w:cs="Times New Roman"/>
          <w:sz w:val="20"/>
          <w:szCs w:val="20"/>
          <w:lang w:val="id-ID"/>
        </w:rPr>
        <w:t xml:space="preserve"> a </w:t>
      </w:r>
      <w:proofErr w:type="spellStart"/>
      <w:r w:rsidR="0096625B" w:rsidRPr="0096625B">
        <w:rPr>
          <w:rFonts w:ascii="Times New Roman" w:hAnsi="Times New Roman" w:cs="Times New Roman"/>
          <w:sz w:val="20"/>
          <w:szCs w:val="20"/>
          <w:lang w:val="id-ID"/>
        </w:rPr>
        <w:t>role</w:t>
      </w:r>
      <w:proofErr w:type="spellEnd"/>
      <w:r w:rsidR="0096625B" w:rsidRPr="0096625B">
        <w:rPr>
          <w:rFonts w:ascii="Times New Roman" w:hAnsi="Times New Roman" w:cs="Times New Roman"/>
          <w:sz w:val="20"/>
          <w:szCs w:val="20"/>
          <w:lang w:val="id-ID"/>
        </w:rPr>
        <w:t xml:space="preserve"> in </w:t>
      </w:r>
      <w:proofErr w:type="spellStart"/>
      <w:r w:rsidR="0096625B" w:rsidRPr="0096625B">
        <w:rPr>
          <w:rFonts w:ascii="Times New Roman" w:hAnsi="Times New Roman" w:cs="Times New Roman"/>
          <w:sz w:val="20"/>
          <w:szCs w:val="20"/>
          <w:lang w:val="id-ID"/>
        </w:rPr>
        <w:t>analyzing</w:t>
      </w:r>
      <w:proofErr w:type="spellEnd"/>
      <w:r w:rsidR="0096625B" w:rsidRPr="0096625B">
        <w:rPr>
          <w:rFonts w:ascii="Times New Roman" w:hAnsi="Times New Roman" w:cs="Times New Roman"/>
          <w:sz w:val="20"/>
          <w:szCs w:val="20"/>
          <w:lang w:val="id-ID"/>
        </w:rPr>
        <w:t xml:space="preserve"> data </w:t>
      </w:r>
      <w:proofErr w:type="spellStart"/>
      <w:r w:rsidR="0096625B" w:rsidRPr="0096625B">
        <w:rPr>
          <w:rFonts w:ascii="Times New Roman" w:hAnsi="Times New Roman" w:cs="Times New Roman"/>
          <w:sz w:val="20"/>
          <w:szCs w:val="20"/>
          <w:lang w:val="id-ID"/>
        </w:rPr>
        <w:t>distribution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and</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the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relationships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between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variables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Understanding</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these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two</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concepts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is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important</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for</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designing</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accurate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prediction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models</w:t>
      </w:r>
      <w:proofErr w:type="spellEnd"/>
      <w:r w:rsidR="0096625B" w:rsidRPr="0096625B">
        <w:rPr>
          <w:rFonts w:ascii="Times New Roman" w:hAnsi="Times New Roman" w:cs="Times New Roman"/>
          <w:sz w:val="20"/>
          <w:szCs w:val="20"/>
          <w:lang w:val="id-ID"/>
        </w:rPr>
        <w:t xml:space="preserve">. The </w:t>
      </w:r>
      <w:proofErr w:type="spellStart"/>
      <w:r w:rsidR="0096625B" w:rsidRPr="0096625B">
        <w:rPr>
          <w:rFonts w:ascii="Times New Roman" w:hAnsi="Times New Roman" w:cs="Times New Roman"/>
          <w:sz w:val="20"/>
          <w:szCs w:val="20"/>
          <w:lang w:val="id-ID"/>
        </w:rPr>
        <w:t>case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chosen</w:t>
      </w:r>
      <w:proofErr w:type="spellEnd"/>
      <w:r w:rsidR="0096625B" w:rsidRPr="0096625B">
        <w:rPr>
          <w:rFonts w:ascii="Times New Roman" w:hAnsi="Times New Roman" w:cs="Times New Roman"/>
          <w:sz w:val="20"/>
          <w:szCs w:val="20"/>
          <w:lang w:val="id-ID"/>
        </w:rPr>
        <w:t xml:space="preserve"> in </w:t>
      </w:r>
      <w:proofErr w:type="spellStart"/>
      <w:r w:rsidR="0096625B" w:rsidRPr="0096625B">
        <w:rPr>
          <w:rFonts w:ascii="Times New Roman" w:hAnsi="Times New Roman" w:cs="Times New Roman"/>
          <w:sz w:val="20"/>
          <w:szCs w:val="20"/>
          <w:lang w:val="id-ID"/>
        </w:rPr>
        <w:t>this</w:t>
      </w:r>
      <w:proofErr w:type="spellEnd"/>
      <w:r w:rsidR="0096625B" w:rsidRPr="0096625B">
        <w:rPr>
          <w:rFonts w:ascii="Times New Roman" w:hAnsi="Times New Roman" w:cs="Times New Roman"/>
          <w:sz w:val="20"/>
          <w:szCs w:val="20"/>
          <w:lang w:val="id-ID"/>
        </w:rPr>
        <w:t xml:space="preserve"> study </w:t>
      </w:r>
      <w:proofErr w:type="spellStart"/>
      <w:r w:rsidR="0096625B" w:rsidRPr="0096625B">
        <w:rPr>
          <w:rFonts w:ascii="Times New Roman" w:hAnsi="Times New Roman" w:cs="Times New Roman"/>
          <w:sz w:val="20"/>
          <w:szCs w:val="20"/>
          <w:lang w:val="id-ID"/>
        </w:rPr>
        <w:t>is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the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analysis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of</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the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unemployment</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rate</w:t>
      </w:r>
      <w:proofErr w:type="spellEnd"/>
      <w:r w:rsidR="0096625B" w:rsidRPr="0096625B">
        <w:rPr>
          <w:rFonts w:ascii="Times New Roman" w:hAnsi="Times New Roman" w:cs="Times New Roman"/>
          <w:sz w:val="20"/>
          <w:szCs w:val="20"/>
          <w:lang w:val="id-ID"/>
        </w:rPr>
        <w:t xml:space="preserve"> in Indonesia. The </w:t>
      </w:r>
      <w:proofErr w:type="spellStart"/>
      <w:r w:rsidR="0096625B" w:rsidRPr="0096625B">
        <w:rPr>
          <w:rFonts w:ascii="Times New Roman" w:hAnsi="Times New Roman" w:cs="Times New Roman"/>
          <w:sz w:val="20"/>
          <w:szCs w:val="20"/>
          <w:lang w:val="id-ID"/>
        </w:rPr>
        <w:t>algorithms</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used</w:t>
      </w:r>
      <w:proofErr w:type="spellEnd"/>
      <w:r w:rsidR="0096625B" w:rsidRPr="0096625B">
        <w:rPr>
          <w:rFonts w:ascii="Times New Roman" w:hAnsi="Times New Roman" w:cs="Times New Roman"/>
          <w:sz w:val="20"/>
          <w:szCs w:val="20"/>
          <w:lang w:val="id-ID"/>
        </w:rPr>
        <w:t xml:space="preserve"> are Linear </w:t>
      </w:r>
      <w:proofErr w:type="spellStart"/>
      <w:r w:rsidR="0096625B" w:rsidRPr="0096625B">
        <w:rPr>
          <w:rFonts w:ascii="Times New Roman" w:hAnsi="Times New Roman" w:cs="Times New Roman"/>
          <w:sz w:val="20"/>
          <w:szCs w:val="20"/>
          <w:lang w:val="id-ID"/>
        </w:rPr>
        <w:t>Regression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and</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optimization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with</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Stochastic</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Gradient</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Descent</w:t>
      </w:r>
      <w:proofErr w:type="spellEnd"/>
      <w:r w:rsidR="0096625B" w:rsidRPr="0096625B">
        <w:rPr>
          <w:rFonts w:ascii="Times New Roman" w:hAnsi="Times New Roman" w:cs="Times New Roman"/>
          <w:sz w:val="20"/>
          <w:szCs w:val="20"/>
          <w:lang w:val="id-ID"/>
        </w:rPr>
        <w:t xml:space="preserve"> (SGD). </w:t>
      </w:r>
      <w:proofErr w:type="spellStart"/>
      <w:r w:rsidR="0096625B" w:rsidRPr="0096625B">
        <w:rPr>
          <w:rFonts w:ascii="Times New Roman" w:hAnsi="Times New Roman" w:cs="Times New Roman"/>
          <w:sz w:val="20"/>
          <w:szCs w:val="20"/>
          <w:lang w:val="id-ID"/>
        </w:rPr>
        <w:t>Mathematically</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the</w:t>
      </w:r>
      <w:proofErr w:type="spellEnd"/>
      <w:r w:rsidR="0096625B" w:rsidRPr="0096625B">
        <w:rPr>
          <w:rFonts w:ascii="Times New Roman" w:hAnsi="Times New Roman" w:cs="Times New Roman"/>
          <w:sz w:val="20"/>
          <w:szCs w:val="20"/>
          <w:lang w:val="id-ID"/>
        </w:rPr>
        <w:t xml:space="preserve"> Linear </w:t>
      </w:r>
      <w:proofErr w:type="spellStart"/>
      <w:r w:rsidR="0096625B" w:rsidRPr="0096625B">
        <w:rPr>
          <w:rFonts w:ascii="Times New Roman" w:hAnsi="Times New Roman" w:cs="Times New Roman"/>
          <w:sz w:val="20"/>
          <w:szCs w:val="20"/>
          <w:lang w:val="id-ID"/>
        </w:rPr>
        <w:t>Regression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equation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can</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be</w:t>
      </w:r>
      <w:proofErr w:type="spellEnd"/>
      <w:r w:rsidR="0096625B" w:rsidRPr="0096625B">
        <w:rPr>
          <w:rFonts w:ascii="Times New Roman" w:hAnsi="Times New Roman" w:cs="Times New Roman"/>
          <w:sz w:val="20"/>
          <w:szCs w:val="20"/>
          <w:lang w:val="id-ID"/>
        </w:rPr>
        <w:t xml:space="preserve"> </w:t>
      </w:r>
      <w:proofErr w:type="spellStart"/>
      <w:r w:rsidR="0096625B" w:rsidRPr="0096625B">
        <w:rPr>
          <w:rFonts w:ascii="Times New Roman" w:hAnsi="Times New Roman" w:cs="Times New Roman"/>
          <w:sz w:val="20"/>
          <w:szCs w:val="20"/>
          <w:lang w:val="id-ID"/>
        </w:rPr>
        <w:t>written</w:t>
      </w:r>
      <w:proofErr w:type="spellEnd"/>
      <w:r w:rsidR="0096625B" w:rsidRPr="0096625B">
        <w:rPr>
          <w:rFonts w:ascii="Times New Roman" w:hAnsi="Times New Roman" w:cs="Times New Roman"/>
          <w:sz w:val="20"/>
          <w:szCs w:val="20"/>
          <w:lang w:val="id-ID"/>
        </w:rPr>
        <w:t xml:space="preserve"> as:</w:t>
      </w:r>
    </w:p>
    <w:p w14:paraId="6F0EFB53" w14:textId="77777777" w:rsidR="0096625B" w:rsidRPr="0096625B" w:rsidRDefault="0096625B" w:rsidP="0096625B">
      <w:pPr>
        <w:rPr>
          <w:rFonts w:ascii="Times New Roman" w:hAnsi="Times New Roman" w:cs="Times New Roman"/>
          <w:sz w:val="20"/>
          <w:szCs w:val="20"/>
          <w:lang w:val="id-ID"/>
        </w:rPr>
      </w:pPr>
      <w:r w:rsidRPr="0096625B">
        <w:rPr>
          <w:rFonts w:ascii="Times New Roman" w:hAnsi="Times New Roman" w:cs="Times New Roman"/>
          <w:sz w:val="20"/>
          <w:szCs w:val="20"/>
          <w:lang w:val="id-ID"/>
        </w:rPr>
        <w:t>F(x)=x1​.w1​+x2​.w2​+...+</w:t>
      </w:r>
      <w:proofErr w:type="spellStart"/>
      <w:r w:rsidRPr="0096625B">
        <w:rPr>
          <w:rFonts w:ascii="Times New Roman" w:hAnsi="Times New Roman" w:cs="Times New Roman"/>
          <w:sz w:val="20"/>
          <w:szCs w:val="20"/>
          <w:lang w:val="id-ID"/>
        </w:rPr>
        <w:t>xn</w:t>
      </w:r>
      <w:proofErr w:type="spellEnd"/>
      <w:r w:rsidRPr="0096625B">
        <w:rPr>
          <w:rFonts w:ascii="Times New Roman" w:hAnsi="Times New Roman" w:cs="Times New Roman"/>
          <w:sz w:val="20"/>
          <w:szCs w:val="20"/>
          <w:lang w:val="id-ID"/>
        </w:rPr>
        <w:t>​.</w:t>
      </w:r>
      <w:proofErr w:type="spellStart"/>
      <w:r w:rsidRPr="0096625B">
        <w:rPr>
          <w:rFonts w:ascii="Times New Roman" w:hAnsi="Times New Roman" w:cs="Times New Roman"/>
          <w:sz w:val="20"/>
          <w:szCs w:val="20"/>
          <w:lang w:val="id-ID"/>
        </w:rPr>
        <w:t>wn</w:t>
      </w:r>
      <w:proofErr w:type="spellEnd"/>
      <w:r w:rsidRPr="0096625B">
        <w:rPr>
          <w:rFonts w:ascii="Times New Roman" w:hAnsi="Times New Roman" w:cs="Times New Roman"/>
          <w:sz w:val="20"/>
          <w:szCs w:val="20"/>
          <w:lang w:val="id-ID"/>
        </w:rPr>
        <w:t>​+x0​.w0​</w:t>
      </w:r>
    </w:p>
    <w:p w14:paraId="50184D71" w14:textId="53E58881" w:rsidR="0096625B" w:rsidRDefault="0096625B" w:rsidP="00335D13">
      <w:pPr>
        <w:rPr>
          <w:rFonts w:ascii="Times New Roman" w:hAnsi="Times New Roman" w:cs="Times New Roman"/>
          <w:sz w:val="20"/>
          <w:szCs w:val="20"/>
          <w:lang w:val="id-ID"/>
        </w:rPr>
      </w:pPr>
      <w:r w:rsidRPr="0096625B">
        <w:rPr>
          <w:rFonts w:ascii="Times New Roman" w:hAnsi="Times New Roman" w:cs="Times New Roman"/>
          <w:sz w:val="20"/>
          <w:szCs w:val="20"/>
          <w:lang w:val="id-ID"/>
        </w:rPr>
        <w:t xml:space="preserve">SGD </w:t>
      </w:r>
      <w:proofErr w:type="spellStart"/>
      <w:r w:rsidRPr="0096625B">
        <w:rPr>
          <w:rFonts w:ascii="Times New Roman" w:hAnsi="Times New Roman" w:cs="Times New Roman"/>
          <w:sz w:val="20"/>
          <w:szCs w:val="20"/>
          <w:lang w:val="id-ID"/>
        </w:rPr>
        <w:t>is</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used</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to</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iteratively</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update</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the</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model's</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weights</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based</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on</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the</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prediction</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error</w:t>
      </w:r>
      <w:proofErr w:type="spellEnd"/>
      <w:r w:rsidRPr="0096625B">
        <w:rPr>
          <w:rFonts w:ascii="Times New Roman" w:hAnsi="Times New Roman" w:cs="Times New Roman"/>
          <w:sz w:val="20"/>
          <w:szCs w:val="20"/>
          <w:lang w:val="id-ID"/>
        </w:rPr>
        <w:t>.</w:t>
      </w:r>
    </w:p>
    <w:p w14:paraId="0B0CB4E4" w14:textId="77777777" w:rsidR="00376940" w:rsidRPr="00376940" w:rsidRDefault="00376940" w:rsidP="00335D13">
      <w:pPr>
        <w:rPr>
          <w:rFonts w:ascii="Times New Roman" w:hAnsi="Times New Roman" w:cs="Times New Roman"/>
          <w:sz w:val="20"/>
          <w:szCs w:val="20"/>
          <w:lang w:val="id-ID"/>
        </w:rPr>
      </w:pPr>
    </w:p>
    <w:p w14:paraId="0CAED08C" w14:textId="10FE45B2" w:rsidR="00386540" w:rsidRPr="00335D13" w:rsidRDefault="00335D13" w:rsidP="00335D13">
      <w:pPr>
        <w:rPr>
          <w:rFonts w:ascii="Times New Roman" w:hAnsi="Times New Roman" w:cs="Times New Roman"/>
          <w:b/>
          <w:bCs/>
        </w:rPr>
      </w:pPr>
      <w:r w:rsidRPr="00335D13">
        <w:rPr>
          <w:rFonts w:ascii="Times New Roman" w:hAnsi="Times New Roman" w:cs="Times New Roman"/>
          <w:b/>
          <w:bCs/>
        </w:rPr>
        <w:t>2.</w:t>
      </w:r>
      <w:r>
        <w:rPr>
          <w:rFonts w:ascii="Times New Roman" w:hAnsi="Times New Roman" w:cs="Times New Roman"/>
          <w:b/>
          <w:bCs/>
        </w:rPr>
        <w:t xml:space="preserve"> </w:t>
      </w:r>
      <w:proofErr w:type="spellStart"/>
      <w:r w:rsidRPr="00335D13">
        <w:rPr>
          <w:rFonts w:ascii="Times New Roman" w:hAnsi="Times New Roman" w:cs="Times New Roman"/>
          <w:b/>
          <w:bCs/>
        </w:rPr>
        <w:t>Metodologi</w:t>
      </w:r>
      <w:proofErr w:type="spellEnd"/>
      <w:r w:rsidRPr="00335D13">
        <w:rPr>
          <w:rFonts w:ascii="Times New Roman" w:hAnsi="Times New Roman" w:cs="Times New Roman"/>
          <w:b/>
          <w:bCs/>
        </w:rPr>
        <w:t xml:space="preserve"> </w:t>
      </w:r>
      <w:proofErr w:type="spellStart"/>
      <w:r w:rsidRPr="00335D13">
        <w:rPr>
          <w:rFonts w:ascii="Times New Roman" w:hAnsi="Times New Roman" w:cs="Times New Roman"/>
          <w:b/>
          <w:bCs/>
        </w:rPr>
        <w:t>Penelitian</w:t>
      </w:r>
      <w:proofErr w:type="spellEnd"/>
    </w:p>
    <w:p w14:paraId="48A30293" w14:textId="0169F28F" w:rsidR="00335D13" w:rsidRPr="00335D13" w:rsidRDefault="00335D13">
      <w:pPr>
        <w:rPr>
          <w:rFonts w:ascii="Times New Roman" w:hAnsi="Times New Roman" w:cs="Times New Roman"/>
          <w:b/>
          <w:bCs/>
        </w:rPr>
      </w:pPr>
      <w:r>
        <w:rPr>
          <w:rFonts w:ascii="Times New Roman" w:hAnsi="Times New Roman" w:cs="Times New Roman"/>
          <w:b/>
          <w:bCs/>
        </w:rPr>
        <w:tab/>
        <w:t xml:space="preserve">2.1 </w:t>
      </w:r>
      <w:r w:rsidRPr="00335D13">
        <w:rPr>
          <w:rFonts w:ascii="Times New Roman" w:hAnsi="Times New Roman" w:cs="Times New Roman"/>
          <w:b/>
          <w:bCs/>
        </w:rPr>
        <w:t xml:space="preserve">Desain </w:t>
      </w:r>
      <w:proofErr w:type="spellStart"/>
      <w:r w:rsidRPr="00335D13">
        <w:rPr>
          <w:rFonts w:ascii="Times New Roman" w:hAnsi="Times New Roman" w:cs="Times New Roman"/>
          <w:b/>
          <w:bCs/>
        </w:rPr>
        <w:t>penelitian</w:t>
      </w:r>
      <w:proofErr w:type="spellEnd"/>
      <w:r w:rsidRPr="00335D13">
        <w:rPr>
          <w:rFonts w:ascii="Times New Roman" w:hAnsi="Times New Roman" w:cs="Times New Roman"/>
          <w:b/>
          <w:bCs/>
        </w:rPr>
        <w:t xml:space="preserve"> </w:t>
      </w:r>
    </w:p>
    <w:p w14:paraId="2983539E" w14:textId="3A3457CA" w:rsidR="00386540" w:rsidRDefault="00335D13">
      <w:pPr>
        <w:rPr>
          <w:rFonts w:ascii="Times New Roman" w:hAnsi="Times New Roman" w:cs="Times New Roman"/>
          <w:sz w:val="20"/>
          <w:szCs w:val="20"/>
        </w:rPr>
      </w:pPr>
      <w:r w:rsidRPr="0096625B">
        <w:rPr>
          <w:rFonts w:ascii="Times New Roman" w:hAnsi="Times New Roman" w:cs="Times New Roman"/>
          <w:sz w:val="20"/>
          <w:szCs w:val="20"/>
        </w:rPr>
        <w:tab/>
      </w:r>
      <w:proofErr w:type="spellStart"/>
      <w:r w:rsidRPr="0096625B">
        <w:rPr>
          <w:rFonts w:ascii="Times New Roman" w:hAnsi="Times New Roman" w:cs="Times New Roman"/>
          <w:sz w:val="20"/>
          <w:szCs w:val="20"/>
        </w:rPr>
        <w:t>Penilitian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ini</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menggunakan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pendekatan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kuantitatif</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dengan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eksperimen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komputasional</w:t>
      </w:r>
      <w:proofErr w:type="spellEnd"/>
      <w:r w:rsidRPr="0096625B">
        <w:rPr>
          <w:rFonts w:ascii="Times New Roman" w:hAnsi="Times New Roman" w:cs="Times New Roman"/>
          <w:sz w:val="20"/>
          <w:szCs w:val="20"/>
        </w:rPr>
        <w:t>. Dataset yang digunakan adalah 'data pengangguran.xlsx' yang terdiri atas data jumlah pengangguran dan jumlah penduduk bekerja. Tahap pra-pemrosesan meliputi perhitungan tingkat pengangguran dalam persen serta transformasi tanggal menjadi tahun. Pemodelan dilakukan dengan algoritma Linear Regression menggunakan optimisasi SGD. Lingkungan pemrograman yang digunakan adalah Python 3 dengan library pandas, matplotlib, dan scikit-learn.</w:t>
      </w:r>
    </w:p>
    <w:p w14:paraId="605135D2" w14:textId="77777777" w:rsidR="00376940" w:rsidRDefault="00376940">
      <w:pPr>
        <w:rPr>
          <w:rFonts w:ascii="Times New Roman" w:hAnsi="Times New Roman" w:cs="Times New Roman"/>
          <w:sz w:val="20"/>
          <w:szCs w:val="20"/>
        </w:rPr>
      </w:pPr>
    </w:p>
    <w:p w14:paraId="4759E5B4" w14:textId="0F800576" w:rsidR="00376940" w:rsidRPr="00376940" w:rsidRDefault="00376940" w:rsidP="00376940">
      <w:pPr>
        <w:rPr>
          <w:rFonts w:ascii="Times New Roman" w:hAnsi="Times New Roman" w:cs="Times New Roman"/>
          <w:b/>
          <w:bCs/>
          <w:lang w:val="id-ID"/>
        </w:rPr>
      </w:pPr>
      <w:r>
        <w:rPr>
          <w:rFonts w:ascii="Times New Roman" w:hAnsi="Times New Roman" w:cs="Times New Roman"/>
          <w:b/>
          <w:bCs/>
          <w:lang w:val="id-ID"/>
        </w:rPr>
        <w:t xml:space="preserve">2. </w:t>
      </w:r>
      <w:proofErr w:type="spellStart"/>
      <w:r w:rsidRPr="00376940">
        <w:rPr>
          <w:rFonts w:ascii="Times New Roman" w:hAnsi="Times New Roman" w:cs="Times New Roman"/>
          <w:b/>
          <w:bCs/>
          <w:lang w:val="id-ID"/>
        </w:rPr>
        <w:t>Research</w:t>
      </w:r>
      <w:proofErr w:type="spellEnd"/>
      <w:r w:rsidRPr="00376940">
        <w:rPr>
          <w:rFonts w:ascii="Times New Roman" w:hAnsi="Times New Roman" w:cs="Times New Roman"/>
          <w:b/>
          <w:bCs/>
          <w:lang w:val="id-ID"/>
        </w:rPr>
        <w:t xml:space="preserve"> </w:t>
      </w:r>
      <w:proofErr w:type="spellStart"/>
      <w:r w:rsidRPr="00376940">
        <w:rPr>
          <w:rFonts w:ascii="Times New Roman" w:hAnsi="Times New Roman" w:cs="Times New Roman"/>
          <w:b/>
          <w:bCs/>
          <w:lang w:val="id-ID"/>
        </w:rPr>
        <w:t>Methodology</w:t>
      </w:r>
      <w:proofErr w:type="spellEnd"/>
    </w:p>
    <w:p w14:paraId="5ECDFF6F" w14:textId="3D5E47B9" w:rsidR="00376940" w:rsidRPr="00376940" w:rsidRDefault="00376940" w:rsidP="00376940">
      <w:pPr>
        <w:rPr>
          <w:rFonts w:ascii="Times New Roman" w:hAnsi="Times New Roman" w:cs="Times New Roman"/>
          <w:b/>
          <w:bCs/>
          <w:lang w:val="id-ID"/>
        </w:rPr>
      </w:pPr>
      <w:r w:rsidRPr="00376940">
        <w:rPr>
          <w:rFonts w:ascii="Times New Roman" w:hAnsi="Times New Roman" w:cs="Times New Roman"/>
          <w:b/>
          <w:bCs/>
          <w:lang w:val="id-ID"/>
        </w:rPr>
        <w:tab/>
      </w:r>
      <w:r w:rsidRPr="00376940">
        <w:rPr>
          <w:rFonts w:ascii="Times New Roman" w:hAnsi="Times New Roman" w:cs="Times New Roman"/>
          <w:b/>
          <w:bCs/>
          <w:lang w:val="id-ID"/>
        </w:rPr>
        <w:t xml:space="preserve">2.1 </w:t>
      </w:r>
      <w:proofErr w:type="spellStart"/>
      <w:r w:rsidRPr="00376940">
        <w:rPr>
          <w:rFonts w:ascii="Times New Roman" w:hAnsi="Times New Roman" w:cs="Times New Roman"/>
          <w:b/>
          <w:bCs/>
          <w:lang w:val="id-ID"/>
        </w:rPr>
        <w:t>Research</w:t>
      </w:r>
      <w:proofErr w:type="spellEnd"/>
      <w:r w:rsidRPr="00376940">
        <w:rPr>
          <w:rFonts w:ascii="Times New Roman" w:hAnsi="Times New Roman" w:cs="Times New Roman"/>
          <w:b/>
          <w:bCs/>
          <w:lang w:val="id-ID"/>
        </w:rPr>
        <w:t xml:space="preserve"> Design</w:t>
      </w:r>
    </w:p>
    <w:p w14:paraId="1FCD2562" w14:textId="10C036BD" w:rsidR="00376940" w:rsidRPr="00376940" w:rsidRDefault="00376940" w:rsidP="00376940">
      <w:pPr>
        <w:rPr>
          <w:rFonts w:ascii="Times New Roman" w:hAnsi="Times New Roman" w:cs="Times New Roman"/>
          <w:sz w:val="20"/>
          <w:szCs w:val="20"/>
          <w:lang w:val="id-ID"/>
        </w:rPr>
      </w:pPr>
      <w:r>
        <w:rPr>
          <w:rFonts w:ascii="Times New Roman" w:hAnsi="Times New Roman" w:cs="Times New Roman"/>
          <w:sz w:val="20"/>
          <w:szCs w:val="20"/>
          <w:lang w:val="id-ID"/>
        </w:rPr>
        <w:tab/>
      </w:r>
      <w:proofErr w:type="spellStart"/>
      <w:r w:rsidRPr="00376940">
        <w:rPr>
          <w:rFonts w:ascii="Times New Roman" w:hAnsi="Times New Roman" w:cs="Times New Roman"/>
          <w:sz w:val="20"/>
          <w:szCs w:val="20"/>
          <w:lang w:val="id-ID"/>
        </w:rPr>
        <w:t>This</w:t>
      </w:r>
      <w:proofErr w:type="spellEnd"/>
      <w:r w:rsidRPr="00376940">
        <w:rPr>
          <w:rFonts w:ascii="Times New Roman" w:hAnsi="Times New Roman" w:cs="Times New Roman"/>
          <w:sz w:val="20"/>
          <w:szCs w:val="20"/>
          <w:lang w:val="id-ID"/>
        </w:rPr>
        <w:t xml:space="preserve"> study </w:t>
      </w:r>
      <w:proofErr w:type="spellStart"/>
      <w:r w:rsidRPr="00376940">
        <w:rPr>
          <w:rFonts w:ascii="Times New Roman" w:hAnsi="Times New Roman" w:cs="Times New Roman"/>
          <w:sz w:val="20"/>
          <w:szCs w:val="20"/>
          <w:lang w:val="id-ID"/>
        </w:rPr>
        <w:t>employs</w:t>
      </w:r>
      <w:proofErr w:type="spellEnd"/>
      <w:r w:rsidRPr="00376940">
        <w:rPr>
          <w:rFonts w:ascii="Times New Roman" w:hAnsi="Times New Roman" w:cs="Times New Roman"/>
          <w:sz w:val="20"/>
          <w:szCs w:val="20"/>
          <w:lang w:val="id-ID"/>
        </w:rPr>
        <w:t xml:space="preserve"> a </w:t>
      </w:r>
      <w:proofErr w:type="spellStart"/>
      <w:r w:rsidRPr="00376940">
        <w:rPr>
          <w:rFonts w:ascii="Times New Roman" w:hAnsi="Times New Roman" w:cs="Times New Roman"/>
          <w:b/>
          <w:bCs/>
          <w:sz w:val="20"/>
          <w:szCs w:val="20"/>
          <w:lang w:val="id-ID"/>
        </w:rPr>
        <w:t>quantitative</w:t>
      </w:r>
      <w:proofErr w:type="spellEnd"/>
      <w:r w:rsidRPr="00376940">
        <w:rPr>
          <w:rFonts w:ascii="Times New Roman" w:hAnsi="Times New Roman" w:cs="Times New Roman"/>
          <w:b/>
          <w:bCs/>
          <w:sz w:val="20"/>
          <w:szCs w:val="20"/>
          <w:lang w:val="id-ID"/>
        </w:rPr>
        <w:t xml:space="preserve"> </w:t>
      </w:r>
      <w:proofErr w:type="spellStart"/>
      <w:r w:rsidRPr="00376940">
        <w:rPr>
          <w:rFonts w:ascii="Times New Roman" w:hAnsi="Times New Roman" w:cs="Times New Roman"/>
          <w:b/>
          <w:bCs/>
          <w:sz w:val="20"/>
          <w:szCs w:val="20"/>
          <w:lang w:val="id-ID"/>
        </w:rPr>
        <w:t>approach</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with</w:t>
      </w:r>
      <w:proofErr w:type="spellEnd"/>
      <w:r w:rsidRPr="00376940">
        <w:rPr>
          <w:rFonts w:ascii="Times New Roman" w:hAnsi="Times New Roman" w:cs="Times New Roman"/>
          <w:sz w:val="20"/>
          <w:szCs w:val="20"/>
          <w:lang w:val="id-ID"/>
        </w:rPr>
        <w:t xml:space="preserve"> a </w:t>
      </w:r>
      <w:proofErr w:type="spellStart"/>
      <w:r w:rsidRPr="00376940">
        <w:rPr>
          <w:rFonts w:ascii="Times New Roman" w:hAnsi="Times New Roman" w:cs="Times New Roman"/>
          <w:b/>
          <w:bCs/>
          <w:sz w:val="20"/>
          <w:szCs w:val="20"/>
          <w:lang w:val="id-ID"/>
        </w:rPr>
        <w:t>computational</w:t>
      </w:r>
      <w:proofErr w:type="spellEnd"/>
      <w:r w:rsidRPr="00376940">
        <w:rPr>
          <w:rFonts w:ascii="Times New Roman" w:hAnsi="Times New Roman" w:cs="Times New Roman"/>
          <w:b/>
          <w:bCs/>
          <w:sz w:val="20"/>
          <w:szCs w:val="20"/>
          <w:lang w:val="id-ID"/>
        </w:rPr>
        <w:t xml:space="preserve"> </w:t>
      </w:r>
      <w:proofErr w:type="spellStart"/>
      <w:r w:rsidRPr="00376940">
        <w:rPr>
          <w:rFonts w:ascii="Times New Roman" w:hAnsi="Times New Roman" w:cs="Times New Roman"/>
          <w:b/>
          <w:bCs/>
          <w:sz w:val="20"/>
          <w:szCs w:val="20"/>
          <w:lang w:val="id-ID"/>
        </w:rPr>
        <w:t>experiment</w:t>
      </w:r>
      <w:proofErr w:type="spellEnd"/>
      <w:r w:rsidRPr="00376940">
        <w:rPr>
          <w:rFonts w:ascii="Times New Roman" w:hAnsi="Times New Roman" w:cs="Times New Roman"/>
          <w:sz w:val="20"/>
          <w:szCs w:val="20"/>
          <w:lang w:val="id-ID"/>
        </w:rPr>
        <w:t xml:space="preserve">. The </w:t>
      </w:r>
      <w:proofErr w:type="spellStart"/>
      <w:r w:rsidRPr="00376940">
        <w:rPr>
          <w:rFonts w:ascii="Times New Roman" w:hAnsi="Times New Roman" w:cs="Times New Roman"/>
          <w:sz w:val="20"/>
          <w:szCs w:val="20"/>
          <w:lang w:val="id-ID"/>
        </w:rPr>
        <w:t>dataset</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used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is</w:t>
      </w:r>
      <w:proofErr w:type="spellEnd"/>
      <w:r w:rsidRPr="00376940">
        <w:rPr>
          <w:rFonts w:ascii="Times New Roman" w:hAnsi="Times New Roman" w:cs="Times New Roman"/>
          <w:sz w:val="20"/>
          <w:szCs w:val="20"/>
          <w:lang w:val="id-ID"/>
        </w:rPr>
        <w:t xml:space="preserve"> 'data pengangguran.xlsx', </w:t>
      </w:r>
      <w:proofErr w:type="spellStart"/>
      <w:r w:rsidRPr="00376940">
        <w:rPr>
          <w:rFonts w:ascii="Times New Roman" w:hAnsi="Times New Roman" w:cs="Times New Roman"/>
          <w:sz w:val="20"/>
          <w:szCs w:val="20"/>
          <w:lang w:val="id-ID"/>
        </w:rPr>
        <w:t>which</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contains</w:t>
      </w:r>
      <w:proofErr w:type="spellEnd"/>
      <w:r w:rsidRPr="00376940">
        <w:rPr>
          <w:rFonts w:ascii="Times New Roman" w:hAnsi="Times New Roman" w:cs="Times New Roman"/>
          <w:sz w:val="20"/>
          <w:szCs w:val="20"/>
          <w:lang w:val="id-ID"/>
        </w:rPr>
        <w:t xml:space="preserve"> data </w:t>
      </w:r>
      <w:proofErr w:type="spellStart"/>
      <w:r w:rsidRPr="00376940">
        <w:rPr>
          <w:rFonts w:ascii="Times New Roman" w:hAnsi="Times New Roman" w:cs="Times New Roman"/>
          <w:sz w:val="20"/>
          <w:szCs w:val="20"/>
          <w:lang w:val="id-ID"/>
        </w:rPr>
        <w:t>on</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the</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number</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of</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unemployed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people</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and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the</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number</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of</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employed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people</w:t>
      </w:r>
      <w:proofErr w:type="spellEnd"/>
      <w:r w:rsidRPr="00376940">
        <w:rPr>
          <w:rFonts w:ascii="Times New Roman" w:hAnsi="Times New Roman" w:cs="Times New Roman"/>
          <w:sz w:val="20"/>
          <w:szCs w:val="20"/>
          <w:lang w:val="id-ID"/>
        </w:rPr>
        <w:t xml:space="preserve">. The </w:t>
      </w:r>
      <w:proofErr w:type="spellStart"/>
      <w:r w:rsidRPr="00376940">
        <w:rPr>
          <w:rFonts w:ascii="Times New Roman" w:hAnsi="Times New Roman" w:cs="Times New Roman"/>
          <w:sz w:val="20"/>
          <w:szCs w:val="20"/>
          <w:lang w:val="id-ID"/>
        </w:rPr>
        <w:t>preprocessing</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stage</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includes</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calculating</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the</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unemployment</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rate</w:t>
      </w:r>
      <w:proofErr w:type="spellEnd"/>
      <w:r w:rsidRPr="00376940">
        <w:rPr>
          <w:rFonts w:ascii="Times New Roman" w:hAnsi="Times New Roman" w:cs="Times New Roman"/>
          <w:sz w:val="20"/>
          <w:szCs w:val="20"/>
          <w:lang w:val="id-ID"/>
        </w:rPr>
        <w:t xml:space="preserve"> in </w:t>
      </w:r>
      <w:proofErr w:type="spellStart"/>
      <w:r w:rsidRPr="00376940">
        <w:rPr>
          <w:rFonts w:ascii="Times New Roman" w:hAnsi="Times New Roman" w:cs="Times New Roman"/>
          <w:sz w:val="20"/>
          <w:szCs w:val="20"/>
          <w:lang w:val="id-ID"/>
        </w:rPr>
        <w:t>percentages</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and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transforming</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the</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dates</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into</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years</w:t>
      </w:r>
      <w:proofErr w:type="spellEnd"/>
      <w:r w:rsidRPr="00376940">
        <w:rPr>
          <w:rFonts w:ascii="Times New Roman" w:hAnsi="Times New Roman" w:cs="Times New Roman"/>
          <w:sz w:val="20"/>
          <w:szCs w:val="20"/>
          <w:lang w:val="id-ID"/>
        </w:rPr>
        <w:t xml:space="preserve">. Modeling </w:t>
      </w:r>
      <w:proofErr w:type="spellStart"/>
      <w:r w:rsidRPr="00376940">
        <w:rPr>
          <w:rFonts w:ascii="Times New Roman" w:hAnsi="Times New Roman" w:cs="Times New Roman"/>
          <w:sz w:val="20"/>
          <w:szCs w:val="20"/>
          <w:lang w:val="id-ID"/>
        </w:rPr>
        <w:t>is</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performed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using</w:t>
      </w:r>
      <w:proofErr w:type="spellEnd"/>
      <w:r w:rsidRPr="00376940">
        <w:rPr>
          <w:rFonts w:ascii="Times New Roman" w:hAnsi="Times New Roman" w:cs="Times New Roman"/>
          <w:sz w:val="20"/>
          <w:szCs w:val="20"/>
          <w:lang w:val="id-ID"/>
        </w:rPr>
        <w:t xml:space="preserve"> a </w:t>
      </w:r>
      <w:r w:rsidRPr="00376940">
        <w:rPr>
          <w:rFonts w:ascii="Times New Roman" w:hAnsi="Times New Roman" w:cs="Times New Roman"/>
          <w:b/>
          <w:bCs/>
          <w:sz w:val="20"/>
          <w:szCs w:val="20"/>
          <w:lang w:val="id-ID"/>
        </w:rPr>
        <w:t xml:space="preserve">Linear </w:t>
      </w:r>
      <w:proofErr w:type="spellStart"/>
      <w:r w:rsidRPr="00376940">
        <w:rPr>
          <w:rFonts w:ascii="Times New Roman" w:hAnsi="Times New Roman" w:cs="Times New Roman"/>
          <w:b/>
          <w:bCs/>
          <w:sz w:val="20"/>
          <w:szCs w:val="20"/>
          <w:lang w:val="id-ID"/>
        </w:rPr>
        <w:t>Regression</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algorithm</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with</w:t>
      </w:r>
      <w:proofErr w:type="spellEnd"/>
      <w:r w:rsidRPr="00376940">
        <w:rPr>
          <w:rFonts w:ascii="Times New Roman" w:hAnsi="Times New Roman" w:cs="Times New Roman"/>
          <w:sz w:val="20"/>
          <w:szCs w:val="20"/>
          <w:lang w:val="id-ID"/>
        </w:rPr>
        <w:t xml:space="preserve"> </w:t>
      </w:r>
      <w:r w:rsidRPr="00376940">
        <w:rPr>
          <w:rFonts w:ascii="Times New Roman" w:hAnsi="Times New Roman" w:cs="Times New Roman"/>
          <w:b/>
          <w:bCs/>
          <w:sz w:val="20"/>
          <w:szCs w:val="20"/>
          <w:lang w:val="id-ID"/>
        </w:rPr>
        <w:t>SGD (</w:t>
      </w:r>
      <w:proofErr w:type="spellStart"/>
      <w:r w:rsidRPr="00376940">
        <w:rPr>
          <w:rFonts w:ascii="Times New Roman" w:hAnsi="Times New Roman" w:cs="Times New Roman"/>
          <w:b/>
          <w:bCs/>
          <w:sz w:val="20"/>
          <w:szCs w:val="20"/>
          <w:lang w:val="id-ID"/>
        </w:rPr>
        <w:t>Stochastic</w:t>
      </w:r>
      <w:proofErr w:type="spellEnd"/>
      <w:r w:rsidRPr="00376940">
        <w:rPr>
          <w:rFonts w:ascii="Times New Roman" w:hAnsi="Times New Roman" w:cs="Times New Roman"/>
          <w:b/>
          <w:bCs/>
          <w:sz w:val="20"/>
          <w:szCs w:val="20"/>
          <w:lang w:val="id-ID"/>
        </w:rPr>
        <w:t xml:space="preserve"> </w:t>
      </w:r>
      <w:proofErr w:type="spellStart"/>
      <w:r w:rsidRPr="00376940">
        <w:rPr>
          <w:rFonts w:ascii="Times New Roman" w:hAnsi="Times New Roman" w:cs="Times New Roman"/>
          <w:b/>
          <w:bCs/>
          <w:sz w:val="20"/>
          <w:szCs w:val="20"/>
          <w:lang w:val="id-ID"/>
        </w:rPr>
        <w:t>Gradient</w:t>
      </w:r>
      <w:proofErr w:type="spellEnd"/>
      <w:r w:rsidRPr="00376940">
        <w:rPr>
          <w:rFonts w:ascii="Times New Roman" w:hAnsi="Times New Roman" w:cs="Times New Roman"/>
          <w:b/>
          <w:bCs/>
          <w:sz w:val="20"/>
          <w:szCs w:val="20"/>
          <w:lang w:val="id-ID"/>
        </w:rPr>
        <w:t xml:space="preserve"> </w:t>
      </w:r>
      <w:proofErr w:type="spellStart"/>
      <w:r w:rsidRPr="00376940">
        <w:rPr>
          <w:rFonts w:ascii="Times New Roman" w:hAnsi="Times New Roman" w:cs="Times New Roman"/>
          <w:b/>
          <w:bCs/>
          <w:sz w:val="20"/>
          <w:szCs w:val="20"/>
          <w:lang w:val="id-ID"/>
        </w:rPr>
        <w:t>Descent</w:t>
      </w:r>
      <w:proofErr w:type="spellEnd"/>
      <w:r w:rsidRPr="00376940">
        <w:rPr>
          <w:rFonts w:ascii="Times New Roman" w:hAnsi="Times New Roman" w:cs="Times New Roman"/>
          <w:b/>
          <w:bCs/>
          <w:sz w:val="20"/>
          <w:szCs w:val="20"/>
          <w:lang w:val="id-ID"/>
        </w:rPr>
        <w:t>)</w:t>
      </w:r>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optimization</w:t>
      </w:r>
      <w:proofErr w:type="spellEnd"/>
      <w:r w:rsidRPr="00376940">
        <w:rPr>
          <w:rFonts w:ascii="Times New Roman" w:hAnsi="Times New Roman" w:cs="Times New Roman"/>
          <w:sz w:val="20"/>
          <w:szCs w:val="20"/>
          <w:lang w:val="id-ID"/>
        </w:rPr>
        <w:t xml:space="preserve">. The </w:t>
      </w:r>
      <w:proofErr w:type="spellStart"/>
      <w:r w:rsidRPr="00376940">
        <w:rPr>
          <w:rFonts w:ascii="Times New Roman" w:hAnsi="Times New Roman" w:cs="Times New Roman"/>
          <w:sz w:val="20"/>
          <w:szCs w:val="20"/>
          <w:lang w:val="id-ID"/>
        </w:rPr>
        <w:t>programming</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environment</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used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is</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b/>
          <w:bCs/>
          <w:sz w:val="20"/>
          <w:szCs w:val="20"/>
          <w:lang w:val="id-ID"/>
        </w:rPr>
        <w:t>Python</w:t>
      </w:r>
      <w:proofErr w:type="spellEnd"/>
      <w:r w:rsidRPr="00376940">
        <w:rPr>
          <w:rFonts w:ascii="Times New Roman" w:hAnsi="Times New Roman" w:cs="Times New Roman"/>
          <w:b/>
          <w:bCs/>
          <w:sz w:val="20"/>
          <w:szCs w:val="20"/>
          <w:lang w:val="id-ID"/>
        </w:rPr>
        <w:t xml:space="preserve"> 3</w:t>
      </w:r>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with</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the</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b/>
          <w:bCs/>
          <w:sz w:val="20"/>
          <w:szCs w:val="20"/>
          <w:lang w:val="id-ID"/>
        </w:rPr>
        <w:t>pandas</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b/>
          <w:bCs/>
          <w:sz w:val="20"/>
          <w:szCs w:val="20"/>
          <w:lang w:val="id-ID"/>
        </w:rPr>
        <w:t>matplotlib</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and</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b/>
          <w:bCs/>
          <w:sz w:val="20"/>
          <w:szCs w:val="20"/>
          <w:lang w:val="id-ID"/>
        </w:rPr>
        <w:t>scikit-learn</w:t>
      </w:r>
      <w:proofErr w:type="spellEnd"/>
      <w:r w:rsidRPr="00376940">
        <w:rPr>
          <w:rFonts w:ascii="Times New Roman" w:hAnsi="Times New Roman" w:cs="Times New Roman"/>
          <w:sz w:val="20"/>
          <w:szCs w:val="20"/>
          <w:lang w:val="id-ID"/>
        </w:rPr>
        <w:t xml:space="preserve"> </w:t>
      </w:r>
      <w:proofErr w:type="spellStart"/>
      <w:r w:rsidRPr="00376940">
        <w:rPr>
          <w:rFonts w:ascii="Times New Roman" w:hAnsi="Times New Roman" w:cs="Times New Roman"/>
          <w:sz w:val="20"/>
          <w:szCs w:val="20"/>
          <w:lang w:val="id-ID"/>
        </w:rPr>
        <w:t>libraries</w:t>
      </w:r>
      <w:proofErr w:type="spellEnd"/>
      <w:r w:rsidRPr="00376940">
        <w:rPr>
          <w:rFonts w:ascii="Times New Roman" w:hAnsi="Times New Roman" w:cs="Times New Roman"/>
          <w:sz w:val="20"/>
          <w:szCs w:val="20"/>
          <w:lang w:val="id-ID"/>
        </w:rPr>
        <w:t>.</w:t>
      </w:r>
    </w:p>
    <w:p w14:paraId="1F849030" w14:textId="77777777" w:rsidR="00376940" w:rsidRDefault="00376940">
      <w:pPr>
        <w:rPr>
          <w:rFonts w:ascii="Times New Roman" w:hAnsi="Times New Roman" w:cs="Times New Roman"/>
          <w:sz w:val="20"/>
          <w:szCs w:val="20"/>
        </w:rPr>
      </w:pPr>
    </w:p>
    <w:p w14:paraId="2D3E0A88" w14:textId="77777777" w:rsidR="00376940" w:rsidRDefault="00376940">
      <w:pPr>
        <w:rPr>
          <w:rFonts w:ascii="Times New Roman" w:hAnsi="Times New Roman" w:cs="Times New Roman"/>
          <w:sz w:val="20"/>
          <w:szCs w:val="20"/>
        </w:rPr>
      </w:pPr>
    </w:p>
    <w:p w14:paraId="2D533373" w14:textId="77777777" w:rsidR="00376940" w:rsidRDefault="00376940">
      <w:pPr>
        <w:rPr>
          <w:rFonts w:ascii="Times New Roman" w:hAnsi="Times New Roman" w:cs="Times New Roman"/>
          <w:sz w:val="20"/>
          <w:szCs w:val="20"/>
        </w:rPr>
      </w:pPr>
    </w:p>
    <w:p w14:paraId="7986A975" w14:textId="77777777" w:rsidR="00376940" w:rsidRDefault="00376940">
      <w:pPr>
        <w:rPr>
          <w:rFonts w:ascii="Times New Roman" w:hAnsi="Times New Roman" w:cs="Times New Roman"/>
          <w:sz w:val="20"/>
          <w:szCs w:val="20"/>
        </w:rPr>
      </w:pPr>
    </w:p>
    <w:p w14:paraId="6B47FAFB" w14:textId="77777777" w:rsidR="00376940" w:rsidRDefault="00376940">
      <w:pPr>
        <w:rPr>
          <w:rFonts w:ascii="Times New Roman" w:hAnsi="Times New Roman" w:cs="Times New Roman"/>
          <w:sz w:val="20"/>
          <w:szCs w:val="20"/>
        </w:rPr>
      </w:pPr>
    </w:p>
    <w:p w14:paraId="60BD4A82" w14:textId="77777777" w:rsidR="00376940" w:rsidRDefault="00376940">
      <w:pPr>
        <w:rPr>
          <w:rFonts w:ascii="Times New Roman" w:hAnsi="Times New Roman" w:cs="Times New Roman"/>
          <w:sz w:val="20"/>
          <w:szCs w:val="20"/>
        </w:rPr>
      </w:pPr>
    </w:p>
    <w:p w14:paraId="2C9EF97F" w14:textId="77777777" w:rsidR="00376940" w:rsidRDefault="00376940">
      <w:pPr>
        <w:rPr>
          <w:rFonts w:ascii="Times New Roman" w:hAnsi="Times New Roman" w:cs="Times New Roman"/>
          <w:sz w:val="20"/>
          <w:szCs w:val="20"/>
        </w:rPr>
      </w:pPr>
    </w:p>
    <w:p w14:paraId="5C1905EB" w14:textId="77777777" w:rsidR="00376940" w:rsidRDefault="00376940">
      <w:pPr>
        <w:rPr>
          <w:rFonts w:ascii="Times New Roman" w:hAnsi="Times New Roman" w:cs="Times New Roman"/>
          <w:sz w:val="20"/>
          <w:szCs w:val="20"/>
        </w:rPr>
      </w:pPr>
    </w:p>
    <w:p w14:paraId="21EE1D36" w14:textId="77777777" w:rsidR="00376940" w:rsidRPr="0096625B" w:rsidRDefault="00376940">
      <w:pPr>
        <w:rPr>
          <w:rFonts w:ascii="Times New Roman" w:hAnsi="Times New Roman" w:cs="Times New Roman"/>
          <w:sz w:val="20"/>
          <w:szCs w:val="20"/>
        </w:rPr>
      </w:pPr>
    </w:p>
    <w:p w14:paraId="2E2B9630" w14:textId="38B6BF83" w:rsidR="00386540" w:rsidRPr="00335D13" w:rsidRDefault="00D00AA6" w:rsidP="00335D13">
      <w:pPr>
        <w:rPr>
          <w:rFonts w:ascii="Times New Roman" w:hAnsi="Times New Roman" w:cs="Times New Roman"/>
          <w:b/>
          <w:bCs/>
        </w:rPr>
      </w:pPr>
      <w:r>
        <w:rPr>
          <w:rFonts w:ascii="Times New Roman" w:hAnsi="Times New Roman" w:cs="Times New Roman"/>
          <w:b/>
          <w:bCs/>
        </w:rPr>
        <w:t xml:space="preserve">3. </w:t>
      </w:r>
      <w:r w:rsidRPr="00335D13">
        <w:rPr>
          <w:rFonts w:ascii="Times New Roman" w:hAnsi="Times New Roman" w:cs="Times New Roman"/>
          <w:b/>
          <w:bCs/>
        </w:rPr>
        <w:t xml:space="preserve">Hasil </w:t>
      </w:r>
      <w:proofErr w:type="spellStart"/>
      <w:r w:rsidRPr="00335D13">
        <w:rPr>
          <w:rFonts w:ascii="Times New Roman" w:hAnsi="Times New Roman" w:cs="Times New Roman"/>
          <w:b/>
          <w:bCs/>
        </w:rPr>
        <w:t>Eksperimen</w:t>
      </w:r>
      <w:proofErr w:type="spellEnd"/>
    </w:p>
    <w:p w14:paraId="73A7FCC2" w14:textId="77777777" w:rsidR="005B2478" w:rsidRPr="005B2478" w:rsidRDefault="005B2478" w:rsidP="005B2478">
      <w:pPr>
        <w:rPr>
          <w:rFonts w:ascii="Times New Roman" w:hAnsi="Times New Roman" w:cs="Times New Roman"/>
          <w:b/>
          <w:bCs/>
          <w:lang w:val="id-ID"/>
        </w:rPr>
      </w:pPr>
      <w:r w:rsidRPr="005B2478">
        <w:rPr>
          <w:rFonts w:ascii="Times New Roman" w:hAnsi="Times New Roman" w:cs="Times New Roman"/>
          <w:b/>
          <w:bCs/>
          <w:lang w:val="id-ID"/>
        </w:rPr>
        <w:t>3.1 Visualisasi Data Awal</w:t>
      </w:r>
    </w:p>
    <w:p w14:paraId="0E988BA7" w14:textId="077BA289" w:rsidR="005B2478" w:rsidRPr="0096625B" w:rsidRDefault="005B2478" w:rsidP="005B2478">
      <w:pPr>
        <w:rPr>
          <w:rFonts w:ascii="Times New Roman" w:hAnsi="Times New Roman" w:cs="Times New Roman"/>
          <w:sz w:val="20"/>
          <w:szCs w:val="20"/>
          <w:lang w:val="id-ID"/>
        </w:rPr>
      </w:pPr>
      <w:r>
        <w:rPr>
          <w:rFonts w:ascii="Times New Roman" w:hAnsi="Times New Roman" w:cs="Times New Roman"/>
          <w:lang w:val="id-ID"/>
        </w:rPr>
        <w:tab/>
      </w:r>
      <w:r w:rsidRPr="0096625B">
        <w:rPr>
          <w:rFonts w:ascii="Times New Roman" w:hAnsi="Times New Roman" w:cs="Times New Roman"/>
          <w:sz w:val="20"/>
          <w:szCs w:val="20"/>
          <w:lang w:val="id-ID"/>
        </w:rPr>
        <w:t>Eksperimen diawali dengan visualisasi data tingkat pengangguran, jumlah penduduk bekerja, dan jumlah pengangguran. Visualisasi ini membantu memahami pola tren dari tahun ke tahun.</w:t>
      </w:r>
    </w:p>
    <w:p w14:paraId="0D322BCF" w14:textId="6E28DB51" w:rsidR="005B2478" w:rsidRPr="0096625B" w:rsidRDefault="005B2478" w:rsidP="005B2478">
      <w:pPr>
        <w:rPr>
          <w:rFonts w:ascii="Times New Roman" w:hAnsi="Times New Roman" w:cs="Times New Roman"/>
          <w:sz w:val="20"/>
          <w:szCs w:val="20"/>
          <w:lang w:val="id-ID"/>
        </w:rPr>
      </w:pPr>
      <w:r w:rsidRPr="0096625B">
        <w:rPr>
          <w:rFonts w:ascii="Times New Roman" w:hAnsi="Times New Roman" w:cs="Times New Roman"/>
          <w:sz w:val="20"/>
          <w:szCs w:val="20"/>
          <w:lang w:val="id-ID"/>
        </w:rPr>
        <w:t xml:space="preserve">Potongan kode </w:t>
      </w:r>
      <w:proofErr w:type="spellStart"/>
      <w:r w:rsidRPr="0096625B">
        <w:rPr>
          <w:rFonts w:ascii="Times New Roman" w:hAnsi="Times New Roman" w:cs="Times New Roman"/>
          <w:sz w:val="20"/>
          <w:szCs w:val="20"/>
          <w:lang w:val="id-ID"/>
        </w:rPr>
        <w:t>jupyter</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notebook</w:t>
      </w:r>
      <w:proofErr w:type="spellEnd"/>
      <w:r w:rsidRPr="0096625B">
        <w:rPr>
          <w:rFonts w:ascii="Times New Roman" w:hAnsi="Times New Roman" w:cs="Times New Roman"/>
          <w:sz w:val="20"/>
          <w:szCs w:val="20"/>
          <w:lang w:val="id-ID"/>
        </w:rPr>
        <w:t xml:space="preserve"> yang digunakan:</w:t>
      </w:r>
    </w:p>
    <w:p w14:paraId="711F0F0E" w14:textId="1A084F5D" w:rsidR="005B2478" w:rsidRPr="005B2478" w:rsidRDefault="005B2478" w:rsidP="005B2478">
      <w:pPr>
        <w:rPr>
          <w:rFonts w:ascii="Times New Roman" w:hAnsi="Times New Roman" w:cs="Times New Roman"/>
          <w:lang w:val="id-ID"/>
        </w:rPr>
      </w:pPr>
      <w:r>
        <w:rPr>
          <w:rFonts w:ascii="Times New Roman" w:hAnsi="Times New Roman" w:cs="Times New Roman"/>
          <w:noProof/>
          <w:lang w:val="id-ID"/>
        </w:rPr>
        <w:drawing>
          <wp:inline distT="0" distB="0" distL="0" distR="0" wp14:anchorId="4BD96B2A" wp14:editId="7234AB7A">
            <wp:extent cx="5486400" cy="2828290"/>
            <wp:effectExtent l="0" t="0" r="0" b="0"/>
            <wp:docPr id="172856802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8028" name="Gambar 1728568028"/>
                    <pic:cNvPicPr/>
                  </pic:nvPicPr>
                  <pic:blipFill>
                    <a:blip r:embed="rId8"/>
                    <a:stretch>
                      <a:fillRect/>
                    </a:stretch>
                  </pic:blipFill>
                  <pic:spPr>
                    <a:xfrm>
                      <a:off x="0" y="0"/>
                      <a:ext cx="5486400" cy="2828290"/>
                    </a:xfrm>
                    <a:prstGeom prst="rect">
                      <a:avLst/>
                    </a:prstGeom>
                  </pic:spPr>
                </pic:pic>
              </a:graphicData>
            </a:graphic>
          </wp:inline>
        </w:drawing>
      </w:r>
    </w:p>
    <w:p w14:paraId="125C18A3" w14:textId="77777777" w:rsidR="00376940" w:rsidRPr="00376940" w:rsidRDefault="00376940" w:rsidP="00376940">
      <w:pPr>
        <w:rPr>
          <w:rFonts w:ascii="Times New Roman" w:hAnsi="Times New Roman" w:cs="Times New Roman"/>
          <w:b/>
          <w:bCs/>
          <w:lang w:val="id-ID"/>
        </w:rPr>
      </w:pPr>
      <w:r w:rsidRPr="00376940">
        <w:rPr>
          <w:rFonts w:ascii="Times New Roman" w:hAnsi="Times New Roman" w:cs="Times New Roman"/>
          <w:b/>
          <w:bCs/>
          <w:lang w:val="id-ID"/>
        </w:rPr>
        <w:t xml:space="preserve">3. </w:t>
      </w:r>
      <w:proofErr w:type="spellStart"/>
      <w:r w:rsidRPr="00376940">
        <w:rPr>
          <w:rFonts w:ascii="Times New Roman" w:hAnsi="Times New Roman" w:cs="Times New Roman"/>
          <w:b/>
          <w:bCs/>
          <w:lang w:val="id-ID"/>
        </w:rPr>
        <w:t>Experimental</w:t>
      </w:r>
      <w:proofErr w:type="spellEnd"/>
      <w:r w:rsidRPr="00376940">
        <w:rPr>
          <w:rFonts w:ascii="Times New Roman" w:hAnsi="Times New Roman" w:cs="Times New Roman"/>
          <w:b/>
          <w:bCs/>
          <w:lang w:val="id-ID"/>
        </w:rPr>
        <w:t xml:space="preserve"> </w:t>
      </w:r>
      <w:proofErr w:type="spellStart"/>
      <w:r w:rsidRPr="00376940">
        <w:rPr>
          <w:rFonts w:ascii="Times New Roman" w:hAnsi="Times New Roman" w:cs="Times New Roman"/>
          <w:b/>
          <w:bCs/>
          <w:lang w:val="id-ID"/>
        </w:rPr>
        <w:t>Results</w:t>
      </w:r>
      <w:proofErr w:type="spellEnd"/>
    </w:p>
    <w:p w14:paraId="7229CD99" w14:textId="77777777" w:rsidR="00376940" w:rsidRPr="00376940" w:rsidRDefault="00376940" w:rsidP="00376940">
      <w:pPr>
        <w:rPr>
          <w:rFonts w:ascii="Times New Roman" w:hAnsi="Times New Roman" w:cs="Times New Roman"/>
          <w:b/>
          <w:bCs/>
          <w:lang w:val="id-ID"/>
        </w:rPr>
      </w:pPr>
      <w:r w:rsidRPr="00376940">
        <w:rPr>
          <w:rFonts w:ascii="Times New Roman" w:hAnsi="Times New Roman" w:cs="Times New Roman"/>
          <w:b/>
          <w:bCs/>
          <w:lang w:val="id-ID"/>
        </w:rPr>
        <w:t xml:space="preserve">3.1 </w:t>
      </w:r>
      <w:proofErr w:type="spellStart"/>
      <w:r w:rsidRPr="00376940">
        <w:rPr>
          <w:rFonts w:ascii="Times New Roman" w:hAnsi="Times New Roman" w:cs="Times New Roman"/>
          <w:b/>
          <w:bCs/>
          <w:lang w:val="id-ID"/>
        </w:rPr>
        <w:t>Initial</w:t>
      </w:r>
      <w:proofErr w:type="spellEnd"/>
      <w:r w:rsidRPr="00376940">
        <w:rPr>
          <w:rFonts w:ascii="Times New Roman" w:hAnsi="Times New Roman" w:cs="Times New Roman"/>
          <w:b/>
          <w:bCs/>
          <w:lang w:val="id-ID"/>
        </w:rPr>
        <w:t xml:space="preserve"> Data </w:t>
      </w:r>
      <w:proofErr w:type="spellStart"/>
      <w:r w:rsidRPr="00376940">
        <w:rPr>
          <w:rFonts w:ascii="Times New Roman" w:hAnsi="Times New Roman" w:cs="Times New Roman"/>
          <w:b/>
          <w:bCs/>
          <w:lang w:val="id-ID"/>
        </w:rPr>
        <w:t>Visualization</w:t>
      </w:r>
      <w:proofErr w:type="spellEnd"/>
    </w:p>
    <w:p w14:paraId="48C1631D" w14:textId="77777777" w:rsidR="00376940" w:rsidRPr="00376940" w:rsidRDefault="00376940" w:rsidP="00376940">
      <w:pPr>
        <w:rPr>
          <w:rFonts w:ascii="Times New Roman" w:hAnsi="Times New Roman" w:cs="Times New Roman"/>
          <w:lang w:val="id-ID"/>
        </w:rPr>
      </w:pPr>
      <w:r w:rsidRPr="00376940">
        <w:rPr>
          <w:rFonts w:ascii="Times New Roman" w:hAnsi="Times New Roman" w:cs="Times New Roman"/>
          <w:lang w:val="id-ID"/>
        </w:rPr>
        <w:t xml:space="preserve">The </w:t>
      </w:r>
      <w:proofErr w:type="spellStart"/>
      <w:r w:rsidRPr="00376940">
        <w:rPr>
          <w:rFonts w:ascii="Times New Roman" w:hAnsi="Times New Roman" w:cs="Times New Roman"/>
          <w:lang w:val="id-ID"/>
        </w:rPr>
        <w:t>experiment</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began</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with</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the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visualization</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of</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the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unemployment</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rate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the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number</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of</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employed</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people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and</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the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number</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of</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unemployed</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people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This</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visualization</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helped</w:t>
      </w:r>
      <w:proofErr w:type="spellEnd"/>
      <w:r w:rsidRPr="00376940">
        <w:rPr>
          <w:rFonts w:ascii="Times New Roman" w:hAnsi="Times New Roman" w:cs="Times New Roman"/>
          <w:lang w:val="id-ID"/>
        </w:rPr>
        <w:t xml:space="preserve"> in </w:t>
      </w:r>
      <w:proofErr w:type="spellStart"/>
      <w:r w:rsidRPr="00376940">
        <w:rPr>
          <w:rFonts w:ascii="Times New Roman" w:hAnsi="Times New Roman" w:cs="Times New Roman"/>
          <w:lang w:val="id-ID"/>
        </w:rPr>
        <w:t>understanding</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the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trend</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patterns</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from</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year</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to</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year</w:t>
      </w:r>
      <w:proofErr w:type="spellEnd"/>
      <w:r w:rsidRPr="00376940">
        <w:rPr>
          <w:rFonts w:ascii="Times New Roman" w:hAnsi="Times New Roman" w:cs="Times New Roman"/>
          <w:lang w:val="id-ID"/>
        </w:rPr>
        <w:t>.</w:t>
      </w:r>
    </w:p>
    <w:p w14:paraId="3E04252E" w14:textId="77777777" w:rsidR="00376940" w:rsidRPr="00376940" w:rsidRDefault="00376940" w:rsidP="00376940">
      <w:pPr>
        <w:rPr>
          <w:rFonts w:ascii="Times New Roman" w:hAnsi="Times New Roman" w:cs="Times New Roman"/>
          <w:lang w:val="id-ID"/>
        </w:rPr>
      </w:pPr>
      <w:r w:rsidRPr="00376940">
        <w:rPr>
          <w:rFonts w:ascii="Times New Roman" w:hAnsi="Times New Roman" w:cs="Times New Roman"/>
          <w:lang w:val="id-ID"/>
        </w:rPr>
        <w:t xml:space="preserve">The </w:t>
      </w:r>
      <w:proofErr w:type="spellStart"/>
      <w:r w:rsidRPr="00376940">
        <w:rPr>
          <w:rFonts w:ascii="Times New Roman" w:hAnsi="Times New Roman" w:cs="Times New Roman"/>
          <w:lang w:val="id-ID"/>
        </w:rPr>
        <w:t>following</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is</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the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Jupyter</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Notebook</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code</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snippet</w:t>
      </w:r>
      <w:proofErr w:type="spellEnd"/>
      <w:r w:rsidRPr="00376940">
        <w:rPr>
          <w:rFonts w:ascii="Times New Roman" w:hAnsi="Times New Roman" w:cs="Times New Roman"/>
          <w:lang w:val="id-ID"/>
        </w:rPr>
        <w:t xml:space="preserve"> </w:t>
      </w:r>
      <w:proofErr w:type="spellStart"/>
      <w:r w:rsidRPr="00376940">
        <w:rPr>
          <w:rFonts w:ascii="Times New Roman" w:hAnsi="Times New Roman" w:cs="Times New Roman"/>
          <w:lang w:val="id-ID"/>
        </w:rPr>
        <w:t>used</w:t>
      </w:r>
      <w:proofErr w:type="spellEnd"/>
      <w:r w:rsidRPr="00376940">
        <w:rPr>
          <w:rFonts w:ascii="Times New Roman" w:hAnsi="Times New Roman" w:cs="Times New Roman"/>
          <w:lang w:val="id-ID"/>
        </w:rPr>
        <w:t>:</w:t>
      </w:r>
    </w:p>
    <w:p w14:paraId="08FB6D1F" w14:textId="77777777" w:rsidR="005B2478" w:rsidRDefault="005B2478">
      <w:pPr>
        <w:rPr>
          <w:rFonts w:ascii="Times New Roman" w:hAnsi="Times New Roman" w:cs="Times New Roman"/>
        </w:rPr>
      </w:pPr>
    </w:p>
    <w:p w14:paraId="4FE75663" w14:textId="3DDA142D" w:rsidR="00376940" w:rsidRDefault="00376940">
      <w:pPr>
        <w:rPr>
          <w:rFonts w:ascii="Times New Roman" w:hAnsi="Times New Roman" w:cs="Times New Roman"/>
        </w:rPr>
      </w:pPr>
      <w:r>
        <w:rPr>
          <w:rFonts w:ascii="Times New Roman" w:hAnsi="Times New Roman" w:cs="Times New Roman"/>
          <w:noProof/>
          <w:lang w:val="id-ID"/>
        </w:rPr>
        <w:drawing>
          <wp:inline distT="0" distB="0" distL="0" distR="0" wp14:anchorId="7244DFC8" wp14:editId="65D6EDBF">
            <wp:extent cx="5486400" cy="2828290"/>
            <wp:effectExtent l="0" t="0" r="0" b="0"/>
            <wp:docPr id="151611068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8028" name="Gambar 1728568028"/>
                    <pic:cNvPicPr/>
                  </pic:nvPicPr>
                  <pic:blipFill>
                    <a:blip r:embed="rId8"/>
                    <a:stretch>
                      <a:fillRect/>
                    </a:stretch>
                  </pic:blipFill>
                  <pic:spPr>
                    <a:xfrm>
                      <a:off x="0" y="0"/>
                      <a:ext cx="5486400" cy="2828290"/>
                    </a:xfrm>
                    <a:prstGeom prst="rect">
                      <a:avLst/>
                    </a:prstGeom>
                  </pic:spPr>
                </pic:pic>
              </a:graphicData>
            </a:graphic>
          </wp:inline>
        </w:drawing>
      </w:r>
    </w:p>
    <w:p w14:paraId="7CAA63B9" w14:textId="77777777" w:rsidR="00376940" w:rsidRDefault="00376940" w:rsidP="005B2478">
      <w:pPr>
        <w:rPr>
          <w:rFonts w:ascii="Times New Roman" w:hAnsi="Times New Roman" w:cs="Times New Roman"/>
        </w:rPr>
      </w:pPr>
    </w:p>
    <w:p w14:paraId="0D8D25DC" w14:textId="77777777" w:rsidR="00376940" w:rsidRDefault="00376940" w:rsidP="005B2478">
      <w:pPr>
        <w:rPr>
          <w:rFonts w:ascii="Times New Roman" w:hAnsi="Times New Roman" w:cs="Times New Roman"/>
        </w:rPr>
      </w:pPr>
    </w:p>
    <w:p w14:paraId="4388DA54" w14:textId="2FC0ABD7" w:rsidR="005B2478" w:rsidRPr="005B2478" w:rsidRDefault="005B2478" w:rsidP="005B2478">
      <w:pPr>
        <w:rPr>
          <w:rFonts w:ascii="Times New Roman" w:hAnsi="Times New Roman" w:cs="Times New Roman"/>
          <w:b/>
          <w:bCs/>
        </w:rPr>
      </w:pPr>
      <w:r w:rsidRPr="005B2478">
        <w:rPr>
          <w:rFonts w:ascii="Times New Roman" w:hAnsi="Times New Roman" w:cs="Times New Roman"/>
          <w:b/>
          <w:bCs/>
        </w:rPr>
        <w:t xml:space="preserve">3.2 </w:t>
      </w:r>
      <w:proofErr w:type="spellStart"/>
      <w:r w:rsidRPr="005B2478">
        <w:rPr>
          <w:rFonts w:ascii="Times New Roman" w:hAnsi="Times New Roman" w:cs="Times New Roman"/>
          <w:b/>
          <w:bCs/>
        </w:rPr>
        <w:t>grafik</w:t>
      </w:r>
      <w:proofErr w:type="spellEnd"/>
    </w:p>
    <w:p w14:paraId="1FD7E710" w14:textId="154B157B" w:rsidR="005B2478" w:rsidRDefault="005B2478">
      <w:pPr>
        <w:rPr>
          <w:rFonts w:ascii="Times New Roman" w:hAnsi="Times New Roman" w:cs="Times New Roman"/>
        </w:rPr>
      </w:pPr>
      <w:r w:rsidRPr="005B2478">
        <w:rPr>
          <w:rFonts w:ascii="Times New Roman" w:hAnsi="Times New Roman" w:cs="Times New Roman"/>
          <w:noProof/>
        </w:rPr>
        <w:drawing>
          <wp:inline distT="0" distB="0" distL="0" distR="0" wp14:anchorId="7C83D344" wp14:editId="46B63F0D">
            <wp:extent cx="5486400" cy="2470150"/>
            <wp:effectExtent l="0" t="0" r="0" b="6350"/>
            <wp:docPr id="163891051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10511" name=""/>
                    <pic:cNvPicPr/>
                  </pic:nvPicPr>
                  <pic:blipFill>
                    <a:blip r:embed="rId9"/>
                    <a:stretch>
                      <a:fillRect/>
                    </a:stretch>
                  </pic:blipFill>
                  <pic:spPr>
                    <a:xfrm>
                      <a:off x="0" y="0"/>
                      <a:ext cx="5486400" cy="2470150"/>
                    </a:xfrm>
                    <a:prstGeom prst="rect">
                      <a:avLst/>
                    </a:prstGeom>
                  </pic:spPr>
                </pic:pic>
              </a:graphicData>
            </a:graphic>
          </wp:inline>
        </w:drawing>
      </w:r>
    </w:p>
    <w:p w14:paraId="28794B82" w14:textId="38C810E1" w:rsidR="005B2478" w:rsidRPr="0096625B" w:rsidRDefault="005B2478">
      <w:pPr>
        <w:rPr>
          <w:rFonts w:ascii="Times New Roman" w:hAnsi="Times New Roman" w:cs="Times New Roman"/>
          <w:sz w:val="20"/>
          <w:szCs w:val="20"/>
        </w:rPr>
      </w:pPr>
      <w:r w:rsidRPr="0096625B">
        <w:rPr>
          <w:rFonts w:ascii="Times New Roman" w:hAnsi="Times New Roman" w:cs="Times New Roman"/>
          <w:sz w:val="20"/>
          <w:szCs w:val="20"/>
        </w:rPr>
        <w:t xml:space="preserve">Hasil </w:t>
      </w:r>
      <w:proofErr w:type="spellStart"/>
      <w:r w:rsidRPr="0096625B">
        <w:rPr>
          <w:rFonts w:ascii="Times New Roman" w:hAnsi="Times New Roman" w:cs="Times New Roman"/>
          <w:sz w:val="20"/>
          <w:szCs w:val="20"/>
        </w:rPr>
        <w:t>grafik</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menunjukkan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tren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pengangguran</w:t>
      </w:r>
      <w:proofErr w:type="spellEnd"/>
      <w:r w:rsidRPr="0096625B">
        <w:rPr>
          <w:rFonts w:ascii="Times New Roman" w:hAnsi="Times New Roman" w:cs="Times New Roman"/>
          <w:sz w:val="20"/>
          <w:szCs w:val="20"/>
        </w:rPr>
        <w:t xml:space="preserve"> yang </w:t>
      </w:r>
      <w:proofErr w:type="spellStart"/>
      <w:r w:rsidRPr="0096625B">
        <w:rPr>
          <w:rFonts w:ascii="Times New Roman" w:hAnsi="Times New Roman" w:cs="Times New Roman"/>
          <w:sz w:val="20"/>
          <w:szCs w:val="20"/>
        </w:rPr>
        <w:t>berfluktuasi</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setiap</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tahun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dengan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pola</w:t>
      </w:r>
      <w:proofErr w:type="spellEnd"/>
      <w:r w:rsidRPr="0096625B">
        <w:rPr>
          <w:rFonts w:ascii="Times New Roman" w:hAnsi="Times New Roman" w:cs="Times New Roman"/>
          <w:sz w:val="20"/>
          <w:szCs w:val="20"/>
        </w:rPr>
        <w:t xml:space="preserve"> yang </w:t>
      </w:r>
      <w:proofErr w:type="spellStart"/>
      <w:r w:rsidRPr="0096625B">
        <w:rPr>
          <w:rFonts w:ascii="Times New Roman" w:hAnsi="Times New Roman" w:cs="Times New Roman"/>
          <w:sz w:val="20"/>
          <w:szCs w:val="20"/>
        </w:rPr>
        <w:t>dapat</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dianalisis</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lebih</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lanjut</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melalui</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pemodelan</w:t>
      </w:r>
      <w:proofErr w:type="spellEnd"/>
      <w:r w:rsidRPr="0096625B">
        <w:rPr>
          <w:rFonts w:ascii="Times New Roman" w:hAnsi="Times New Roman" w:cs="Times New Roman"/>
          <w:sz w:val="20"/>
          <w:szCs w:val="20"/>
        </w:rPr>
        <w:t>.</w:t>
      </w:r>
    </w:p>
    <w:p w14:paraId="73819495" w14:textId="77777777" w:rsidR="00376940" w:rsidRPr="00376940" w:rsidRDefault="00376940">
      <w:pPr>
        <w:rPr>
          <w:rFonts w:ascii="Times New Roman" w:hAnsi="Times New Roman" w:cs="Times New Roman"/>
          <w:b/>
          <w:bCs/>
        </w:rPr>
      </w:pPr>
    </w:p>
    <w:p w14:paraId="068F1553" w14:textId="1D6CD705" w:rsidR="005B2478" w:rsidRPr="00376940" w:rsidRDefault="00376940">
      <w:pPr>
        <w:rPr>
          <w:rFonts w:ascii="Times New Roman" w:hAnsi="Times New Roman" w:cs="Times New Roman"/>
          <w:b/>
          <w:bCs/>
        </w:rPr>
      </w:pPr>
      <w:r w:rsidRPr="00376940">
        <w:rPr>
          <w:rFonts w:ascii="Times New Roman" w:hAnsi="Times New Roman" w:cs="Times New Roman"/>
          <w:b/>
          <w:bCs/>
        </w:rPr>
        <w:t>3.2 Graph/Chart</w:t>
      </w:r>
    </w:p>
    <w:p w14:paraId="4D866C93" w14:textId="51A6FD00" w:rsidR="00376940" w:rsidRDefault="00376940" w:rsidP="005B2478">
      <w:pPr>
        <w:rPr>
          <w:rFonts w:ascii="Times New Roman" w:hAnsi="Times New Roman" w:cs="Times New Roman"/>
          <w:b/>
          <w:bCs/>
          <w:lang w:val="id-ID"/>
        </w:rPr>
      </w:pPr>
      <w:r w:rsidRPr="005B2478">
        <w:rPr>
          <w:rFonts w:ascii="Times New Roman" w:hAnsi="Times New Roman" w:cs="Times New Roman"/>
          <w:noProof/>
        </w:rPr>
        <w:lastRenderedPageBreak/>
        <w:drawing>
          <wp:inline distT="0" distB="0" distL="0" distR="0" wp14:anchorId="0E44B79A" wp14:editId="0A3E4F7A">
            <wp:extent cx="5486400" cy="2470150"/>
            <wp:effectExtent l="0" t="0" r="0" b="6350"/>
            <wp:docPr id="195768473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10511" name=""/>
                    <pic:cNvPicPr/>
                  </pic:nvPicPr>
                  <pic:blipFill>
                    <a:blip r:embed="rId9"/>
                    <a:stretch>
                      <a:fillRect/>
                    </a:stretch>
                  </pic:blipFill>
                  <pic:spPr>
                    <a:xfrm>
                      <a:off x="0" y="0"/>
                      <a:ext cx="5486400" cy="2470150"/>
                    </a:xfrm>
                    <a:prstGeom prst="rect">
                      <a:avLst/>
                    </a:prstGeom>
                  </pic:spPr>
                </pic:pic>
              </a:graphicData>
            </a:graphic>
          </wp:inline>
        </w:drawing>
      </w:r>
    </w:p>
    <w:p w14:paraId="5658BF1B" w14:textId="67D3802D" w:rsidR="00376940" w:rsidRPr="00376940" w:rsidRDefault="00376940" w:rsidP="005B2478">
      <w:pPr>
        <w:rPr>
          <w:rFonts w:ascii="Times New Roman" w:hAnsi="Times New Roman" w:cs="Times New Roman"/>
          <w:sz w:val="20"/>
          <w:szCs w:val="20"/>
          <w:lang w:val="id-ID"/>
        </w:rPr>
      </w:pPr>
      <w:r w:rsidRPr="00376940">
        <w:rPr>
          <w:rFonts w:ascii="Times New Roman" w:hAnsi="Times New Roman" w:cs="Times New Roman"/>
          <w:sz w:val="20"/>
          <w:szCs w:val="20"/>
        </w:rPr>
        <w:t>The graph results show a fluctuating unemployment trend each year, with a pattern that can be further analyzed through modeling.</w:t>
      </w:r>
    </w:p>
    <w:p w14:paraId="79B39C9C" w14:textId="77777777" w:rsidR="0027084D" w:rsidRDefault="0027084D" w:rsidP="005B2478">
      <w:pPr>
        <w:rPr>
          <w:rFonts w:ascii="Times New Roman" w:hAnsi="Times New Roman" w:cs="Times New Roman"/>
          <w:b/>
          <w:bCs/>
          <w:lang w:val="id-ID"/>
        </w:rPr>
      </w:pPr>
    </w:p>
    <w:p w14:paraId="3E01D52D" w14:textId="21EC1A24" w:rsidR="005B2478" w:rsidRPr="005B2478" w:rsidRDefault="005B2478" w:rsidP="005B2478">
      <w:pPr>
        <w:rPr>
          <w:rFonts w:ascii="Times New Roman" w:hAnsi="Times New Roman" w:cs="Times New Roman"/>
          <w:b/>
          <w:bCs/>
          <w:lang w:val="id-ID"/>
        </w:rPr>
      </w:pPr>
      <w:r w:rsidRPr="005B2478">
        <w:rPr>
          <w:rFonts w:ascii="Times New Roman" w:hAnsi="Times New Roman" w:cs="Times New Roman"/>
          <w:b/>
          <w:bCs/>
          <w:lang w:val="id-ID"/>
        </w:rPr>
        <w:t xml:space="preserve">3.2 Pemodelan dengan Linear </w:t>
      </w:r>
      <w:proofErr w:type="spellStart"/>
      <w:r w:rsidRPr="005B2478">
        <w:rPr>
          <w:rFonts w:ascii="Times New Roman" w:hAnsi="Times New Roman" w:cs="Times New Roman"/>
          <w:b/>
          <w:bCs/>
          <w:lang w:val="id-ID"/>
        </w:rPr>
        <w:t>Regression</w:t>
      </w:r>
      <w:proofErr w:type="spellEnd"/>
      <w:r w:rsidRPr="005B2478">
        <w:rPr>
          <w:rFonts w:ascii="Times New Roman" w:hAnsi="Times New Roman" w:cs="Times New Roman"/>
          <w:b/>
          <w:bCs/>
          <w:lang w:val="id-ID"/>
        </w:rPr>
        <w:t xml:space="preserve"> dan </w:t>
      </w:r>
      <w:proofErr w:type="spellStart"/>
      <w:r w:rsidRPr="005B2478">
        <w:rPr>
          <w:rFonts w:ascii="Times New Roman" w:hAnsi="Times New Roman" w:cs="Times New Roman"/>
          <w:b/>
          <w:bCs/>
          <w:lang w:val="id-ID"/>
        </w:rPr>
        <w:t>Stochastic</w:t>
      </w:r>
      <w:proofErr w:type="spellEnd"/>
      <w:r w:rsidRPr="005B2478">
        <w:rPr>
          <w:rFonts w:ascii="Times New Roman" w:hAnsi="Times New Roman" w:cs="Times New Roman"/>
          <w:b/>
          <w:bCs/>
          <w:lang w:val="id-ID"/>
        </w:rPr>
        <w:t xml:space="preserve"> </w:t>
      </w:r>
      <w:proofErr w:type="spellStart"/>
      <w:r w:rsidRPr="005B2478">
        <w:rPr>
          <w:rFonts w:ascii="Times New Roman" w:hAnsi="Times New Roman" w:cs="Times New Roman"/>
          <w:b/>
          <w:bCs/>
          <w:lang w:val="id-ID"/>
        </w:rPr>
        <w:t>Gradient</w:t>
      </w:r>
      <w:proofErr w:type="spellEnd"/>
      <w:r w:rsidRPr="005B2478">
        <w:rPr>
          <w:rFonts w:ascii="Times New Roman" w:hAnsi="Times New Roman" w:cs="Times New Roman"/>
          <w:b/>
          <w:bCs/>
          <w:lang w:val="id-ID"/>
        </w:rPr>
        <w:t xml:space="preserve"> </w:t>
      </w:r>
      <w:proofErr w:type="spellStart"/>
      <w:r w:rsidRPr="005B2478">
        <w:rPr>
          <w:rFonts w:ascii="Times New Roman" w:hAnsi="Times New Roman" w:cs="Times New Roman"/>
          <w:b/>
          <w:bCs/>
          <w:lang w:val="id-ID"/>
        </w:rPr>
        <w:t>Descent</w:t>
      </w:r>
      <w:proofErr w:type="spellEnd"/>
    </w:p>
    <w:p w14:paraId="675BF1EB" w14:textId="69D60D65" w:rsidR="005B2478" w:rsidRPr="0096625B" w:rsidRDefault="005B2478" w:rsidP="005B2478">
      <w:pPr>
        <w:rPr>
          <w:rFonts w:ascii="Times New Roman" w:hAnsi="Times New Roman" w:cs="Times New Roman"/>
          <w:sz w:val="20"/>
          <w:szCs w:val="20"/>
          <w:lang w:val="id-ID"/>
        </w:rPr>
      </w:pPr>
      <w:r w:rsidRPr="0096625B">
        <w:rPr>
          <w:rFonts w:ascii="Times New Roman" w:hAnsi="Times New Roman" w:cs="Times New Roman"/>
          <w:sz w:val="20"/>
          <w:szCs w:val="20"/>
          <w:lang w:val="id-ID"/>
        </w:rPr>
        <w:tab/>
        <w:t xml:space="preserve">Setelah visualisasi, dilakukan pemodelan menggunakan algoritma Linear </w:t>
      </w:r>
      <w:proofErr w:type="spellStart"/>
      <w:r w:rsidRPr="0096625B">
        <w:rPr>
          <w:rFonts w:ascii="Times New Roman" w:hAnsi="Times New Roman" w:cs="Times New Roman"/>
          <w:sz w:val="20"/>
          <w:szCs w:val="20"/>
          <w:lang w:val="id-ID"/>
        </w:rPr>
        <w:t>Regression</w:t>
      </w:r>
      <w:proofErr w:type="spellEnd"/>
      <w:r w:rsidRPr="0096625B">
        <w:rPr>
          <w:rFonts w:ascii="Times New Roman" w:hAnsi="Times New Roman" w:cs="Times New Roman"/>
          <w:sz w:val="20"/>
          <w:szCs w:val="20"/>
          <w:lang w:val="id-ID"/>
        </w:rPr>
        <w:t xml:space="preserve"> dengan </w:t>
      </w:r>
      <w:proofErr w:type="spellStart"/>
      <w:r w:rsidRPr="0096625B">
        <w:rPr>
          <w:rFonts w:ascii="Times New Roman" w:hAnsi="Times New Roman" w:cs="Times New Roman"/>
          <w:sz w:val="20"/>
          <w:szCs w:val="20"/>
          <w:lang w:val="id-ID"/>
        </w:rPr>
        <w:t>optimisasi</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Stochastic</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Gradient</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Descent</w:t>
      </w:r>
      <w:proofErr w:type="spellEnd"/>
      <w:r w:rsidRPr="0096625B">
        <w:rPr>
          <w:rFonts w:ascii="Times New Roman" w:hAnsi="Times New Roman" w:cs="Times New Roman"/>
          <w:sz w:val="20"/>
          <w:szCs w:val="20"/>
          <w:lang w:val="id-ID"/>
        </w:rPr>
        <w:t xml:space="preserve"> (SGD).</w:t>
      </w:r>
    </w:p>
    <w:p w14:paraId="53E87492" w14:textId="47D88C29" w:rsidR="005B2478" w:rsidRPr="0096625B" w:rsidRDefault="005B2478">
      <w:pPr>
        <w:rPr>
          <w:rFonts w:ascii="Times New Roman" w:hAnsi="Times New Roman" w:cs="Times New Roman"/>
          <w:sz w:val="20"/>
          <w:szCs w:val="20"/>
          <w:lang w:val="id-ID"/>
        </w:rPr>
      </w:pPr>
      <w:r w:rsidRPr="0096625B">
        <w:rPr>
          <w:rFonts w:ascii="Times New Roman" w:hAnsi="Times New Roman" w:cs="Times New Roman"/>
          <w:sz w:val="20"/>
          <w:szCs w:val="20"/>
          <w:lang w:val="id-ID"/>
        </w:rPr>
        <w:t xml:space="preserve">Potongan kode </w:t>
      </w:r>
      <w:proofErr w:type="spellStart"/>
      <w:r w:rsidRPr="0096625B">
        <w:rPr>
          <w:rFonts w:ascii="Times New Roman" w:hAnsi="Times New Roman" w:cs="Times New Roman"/>
          <w:sz w:val="20"/>
          <w:szCs w:val="20"/>
          <w:lang w:val="id-ID"/>
        </w:rPr>
        <w:t>jupyter</w:t>
      </w:r>
      <w:proofErr w:type="spellEnd"/>
      <w:r w:rsidRPr="0096625B">
        <w:rPr>
          <w:rFonts w:ascii="Times New Roman" w:hAnsi="Times New Roman" w:cs="Times New Roman"/>
          <w:sz w:val="20"/>
          <w:szCs w:val="20"/>
          <w:lang w:val="id-ID"/>
        </w:rPr>
        <w:t xml:space="preserve"> </w:t>
      </w:r>
      <w:proofErr w:type="spellStart"/>
      <w:r w:rsidRPr="0096625B">
        <w:rPr>
          <w:rFonts w:ascii="Times New Roman" w:hAnsi="Times New Roman" w:cs="Times New Roman"/>
          <w:sz w:val="20"/>
          <w:szCs w:val="20"/>
          <w:lang w:val="id-ID"/>
        </w:rPr>
        <w:t>notebook</w:t>
      </w:r>
      <w:proofErr w:type="spellEnd"/>
      <w:r w:rsidRPr="0096625B">
        <w:rPr>
          <w:rFonts w:ascii="Times New Roman" w:hAnsi="Times New Roman" w:cs="Times New Roman"/>
          <w:sz w:val="20"/>
          <w:szCs w:val="20"/>
          <w:lang w:val="id-ID"/>
        </w:rPr>
        <w:t xml:space="preserve"> yang digunakan:</w:t>
      </w:r>
    </w:p>
    <w:p w14:paraId="000E057F" w14:textId="2F8F8BBA" w:rsidR="00C82B06" w:rsidRPr="00C82B06" w:rsidRDefault="00C82B06">
      <w:pPr>
        <w:rPr>
          <w:rFonts w:ascii="Times New Roman" w:hAnsi="Times New Roman" w:cs="Times New Roman"/>
          <w:lang w:val="id-ID"/>
        </w:rPr>
      </w:pPr>
      <w:r w:rsidRPr="00C82B06">
        <w:rPr>
          <w:rFonts w:ascii="Times New Roman" w:hAnsi="Times New Roman" w:cs="Times New Roman"/>
          <w:noProof/>
          <w:lang w:val="id-ID"/>
        </w:rPr>
        <w:drawing>
          <wp:inline distT="0" distB="0" distL="0" distR="0" wp14:anchorId="30F03111" wp14:editId="5E65AD61">
            <wp:extent cx="5486400" cy="2386330"/>
            <wp:effectExtent l="0" t="0" r="0" b="0"/>
            <wp:docPr id="18153281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8126" name=""/>
                    <pic:cNvPicPr/>
                  </pic:nvPicPr>
                  <pic:blipFill>
                    <a:blip r:embed="rId10"/>
                    <a:stretch>
                      <a:fillRect/>
                    </a:stretch>
                  </pic:blipFill>
                  <pic:spPr>
                    <a:xfrm>
                      <a:off x="0" y="0"/>
                      <a:ext cx="5486400" cy="2386330"/>
                    </a:xfrm>
                    <a:prstGeom prst="rect">
                      <a:avLst/>
                    </a:prstGeom>
                  </pic:spPr>
                </pic:pic>
              </a:graphicData>
            </a:graphic>
          </wp:inline>
        </w:drawing>
      </w:r>
    </w:p>
    <w:p w14:paraId="20D5B73C" w14:textId="77777777" w:rsidR="005B2478" w:rsidRDefault="005B2478">
      <w:pPr>
        <w:rPr>
          <w:rFonts w:ascii="Times New Roman" w:hAnsi="Times New Roman" w:cs="Times New Roman"/>
        </w:rPr>
      </w:pPr>
    </w:p>
    <w:p w14:paraId="441D7FFB" w14:textId="143ED709" w:rsidR="005B2478" w:rsidRPr="0096625B" w:rsidRDefault="00C82B06">
      <w:pPr>
        <w:rPr>
          <w:rFonts w:ascii="Times New Roman" w:hAnsi="Times New Roman" w:cs="Times New Roman"/>
          <w:sz w:val="20"/>
          <w:szCs w:val="20"/>
        </w:rPr>
      </w:pPr>
      <w:proofErr w:type="spellStart"/>
      <w:r w:rsidRPr="0096625B">
        <w:rPr>
          <w:rFonts w:ascii="Times New Roman" w:hAnsi="Times New Roman" w:cs="Times New Roman"/>
          <w:sz w:val="20"/>
          <w:szCs w:val="20"/>
        </w:rPr>
        <w:t>Evaluasi</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menunjukkan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bahwa</w:t>
      </w:r>
      <w:proofErr w:type="spellEnd"/>
      <w:r w:rsidRPr="0096625B">
        <w:rPr>
          <w:rFonts w:ascii="Times New Roman" w:hAnsi="Times New Roman" w:cs="Times New Roman"/>
          <w:sz w:val="20"/>
          <w:szCs w:val="20"/>
        </w:rPr>
        <w:t xml:space="preserve"> model </w:t>
      </w:r>
      <w:proofErr w:type="spellStart"/>
      <w:r w:rsidRPr="0096625B">
        <w:rPr>
          <w:rFonts w:ascii="Times New Roman" w:hAnsi="Times New Roman" w:cs="Times New Roman"/>
          <w:sz w:val="20"/>
          <w:szCs w:val="20"/>
        </w:rPr>
        <w:t>mampu</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memprediksi</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tingkat</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pengangguran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dengan</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akurasi</w:t>
      </w:r>
      <w:proofErr w:type="spellEnd"/>
      <w:r w:rsidRPr="0096625B">
        <w:rPr>
          <w:rFonts w:ascii="Times New Roman" w:hAnsi="Times New Roman" w:cs="Times New Roman"/>
          <w:sz w:val="20"/>
          <w:szCs w:val="20"/>
        </w:rPr>
        <w:t xml:space="preserve"> yang </w:t>
      </w:r>
      <w:proofErr w:type="spellStart"/>
      <w:r w:rsidRPr="0096625B">
        <w:rPr>
          <w:rFonts w:ascii="Times New Roman" w:hAnsi="Times New Roman" w:cs="Times New Roman"/>
          <w:sz w:val="20"/>
          <w:szCs w:val="20"/>
        </w:rPr>
        <w:t>cukup</w:t>
      </w:r>
      <w:proofErr w:type="spellEnd"/>
      <w:r w:rsidRPr="0096625B">
        <w:rPr>
          <w:rFonts w:ascii="Times New Roman" w:hAnsi="Times New Roman" w:cs="Times New Roman"/>
          <w:sz w:val="20"/>
          <w:szCs w:val="20"/>
        </w:rPr>
        <w:t xml:space="preserve"> </w:t>
      </w:r>
      <w:proofErr w:type="spellStart"/>
      <w:r w:rsidRPr="0096625B">
        <w:rPr>
          <w:rFonts w:ascii="Times New Roman" w:hAnsi="Times New Roman" w:cs="Times New Roman"/>
          <w:sz w:val="20"/>
          <w:szCs w:val="20"/>
        </w:rPr>
        <w:t>baik</w:t>
      </w:r>
      <w:proofErr w:type="spellEnd"/>
      <w:r w:rsidRPr="0096625B">
        <w:rPr>
          <w:rFonts w:ascii="Times New Roman" w:hAnsi="Times New Roman" w:cs="Times New Roman"/>
          <w:sz w:val="20"/>
          <w:szCs w:val="20"/>
        </w:rPr>
        <w:t>.</w:t>
      </w:r>
    </w:p>
    <w:p w14:paraId="50B8B7C3" w14:textId="77777777" w:rsidR="0027084D" w:rsidRDefault="0027084D">
      <w:pPr>
        <w:rPr>
          <w:rFonts w:ascii="Times New Roman" w:hAnsi="Times New Roman" w:cs="Times New Roman"/>
        </w:rPr>
      </w:pPr>
    </w:p>
    <w:p w14:paraId="7D0F5178" w14:textId="77777777" w:rsidR="0027084D" w:rsidRPr="0027084D" w:rsidRDefault="0027084D" w:rsidP="0027084D">
      <w:pPr>
        <w:rPr>
          <w:rFonts w:ascii="Times New Roman" w:hAnsi="Times New Roman" w:cs="Times New Roman"/>
          <w:b/>
          <w:bCs/>
          <w:lang w:val="id-ID"/>
        </w:rPr>
      </w:pPr>
      <w:r w:rsidRPr="0027084D">
        <w:rPr>
          <w:rFonts w:ascii="Times New Roman" w:hAnsi="Times New Roman" w:cs="Times New Roman"/>
          <w:b/>
          <w:bCs/>
          <w:lang w:val="id-ID"/>
        </w:rPr>
        <w:t xml:space="preserve">3.2 Modeling </w:t>
      </w:r>
      <w:proofErr w:type="spellStart"/>
      <w:r w:rsidRPr="0027084D">
        <w:rPr>
          <w:rFonts w:ascii="Times New Roman" w:hAnsi="Times New Roman" w:cs="Times New Roman"/>
          <w:b/>
          <w:bCs/>
          <w:lang w:val="id-ID"/>
        </w:rPr>
        <w:t>with</w:t>
      </w:r>
      <w:proofErr w:type="spellEnd"/>
      <w:r w:rsidRPr="0027084D">
        <w:rPr>
          <w:rFonts w:ascii="Times New Roman" w:hAnsi="Times New Roman" w:cs="Times New Roman"/>
          <w:b/>
          <w:bCs/>
          <w:lang w:val="id-ID"/>
        </w:rPr>
        <w:t xml:space="preserve"> Linear </w:t>
      </w:r>
      <w:proofErr w:type="spellStart"/>
      <w:r w:rsidRPr="0027084D">
        <w:rPr>
          <w:rFonts w:ascii="Times New Roman" w:hAnsi="Times New Roman" w:cs="Times New Roman"/>
          <w:b/>
          <w:bCs/>
          <w:lang w:val="id-ID"/>
        </w:rPr>
        <w:t>Regression</w:t>
      </w:r>
      <w:proofErr w:type="spellEnd"/>
      <w:r w:rsidRPr="0027084D">
        <w:rPr>
          <w:rFonts w:ascii="Times New Roman" w:hAnsi="Times New Roman" w:cs="Times New Roman"/>
          <w:b/>
          <w:bCs/>
          <w:lang w:val="id-ID"/>
        </w:rPr>
        <w:t xml:space="preserve"> </w:t>
      </w:r>
      <w:proofErr w:type="spellStart"/>
      <w:r w:rsidRPr="0027084D">
        <w:rPr>
          <w:rFonts w:ascii="Times New Roman" w:hAnsi="Times New Roman" w:cs="Times New Roman"/>
          <w:b/>
          <w:bCs/>
          <w:lang w:val="id-ID"/>
        </w:rPr>
        <w:t>and</w:t>
      </w:r>
      <w:proofErr w:type="spellEnd"/>
      <w:r w:rsidRPr="0027084D">
        <w:rPr>
          <w:rFonts w:ascii="Times New Roman" w:hAnsi="Times New Roman" w:cs="Times New Roman"/>
          <w:b/>
          <w:bCs/>
          <w:lang w:val="id-ID"/>
        </w:rPr>
        <w:t xml:space="preserve"> </w:t>
      </w:r>
      <w:proofErr w:type="spellStart"/>
      <w:r w:rsidRPr="0027084D">
        <w:rPr>
          <w:rFonts w:ascii="Times New Roman" w:hAnsi="Times New Roman" w:cs="Times New Roman"/>
          <w:b/>
          <w:bCs/>
          <w:lang w:val="id-ID"/>
        </w:rPr>
        <w:t>Stochastic</w:t>
      </w:r>
      <w:proofErr w:type="spellEnd"/>
      <w:r w:rsidRPr="0027084D">
        <w:rPr>
          <w:rFonts w:ascii="Times New Roman" w:hAnsi="Times New Roman" w:cs="Times New Roman"/>
          <w:b/>
          <w:bCs/>
          <w:lang w:val="id-ID"/>
        </w:rPr>
        <w:t xml:space="preserve"> </w:t>
      </w:r>
      <w:proofErr w:type="spellStart"/>
      <w:r w:rsidRPr="0027084D">
        <w:rPr>
          <w:rFonts w:ascii="Times New Roman" w:hAnsi="Times New Roman" w:cs="Times New Roman"/>
          <w:b/>
          <w:bCs/>
          <w:lang w:val="id-ID"/>
        </w:rPr>
        <w:t>Gradient</w:t>
      </w:r>
      <w:proofErr w:type="spellEnd"/>
      <w:r w:rsidRPr="0027084D">
        <w:rPr>
          <w:rFonts w:ascii="Times New Roman" w:hAnsi="Times New Roman" w:cs="Times New Roman"/>
          <w:b/>
          <w:bCs/>
          <w:lang w:val="id-ID"/>
        </w:rPr>
        <w:t xml:space="preserve"> </w:t>
      </w:r>
      <w:proofErr w:type="spellStart"/>
      <w:r w:rsidRPr="0027084D">
        <w:rPr>
          <w:rFonts w:ascii="Times New Roman" w:hAnsi="Times New Roman" w:cs="Times New Roman"/>
          <w:b/>
          <w:bCs/>
          <w:lang w:val="id-ID"/>
        </w:rPr>
        <w:t>Descent</w:t>
      </w:r>
      <w:proofErr w:type="spellEnd"/>
    </w:p>
    <w:p w14:paraId="4FB55324" w14:textId="77777777" w:rsidR="0027084D" w:rsidRPr="0027084D" w:rsidRDefault="0027084D" w:rsidP="0027084D">
      <w:pPr>
        <w:rPr>
          <w:rFonts w:ascii="Times New Roman" w:hAnsi="Times New Roman" w:cs="Times New Roman"/>
          <w:sz w:val="20"/>
          <w:szCs w:val="20"/>
          <w:lang w:val="id-ID"/>
        </w:rPr>
      </w:pPr>
      <w:r w:rsidRPr="0027084D">
        <w:rPr>
          <w:rFonts w:ascii="Times New Roman" w:hAnsi="Times New Roman" w:cs="Times New Roman"/>
          <w:sz w:val="20"/>
          <w:szCs w:val="20"/>
          <w:lang w:val="id-ID"/>
        </w:rPr>
        <w:t xml:space="preserve">After </w:t>
      </w:r>
      <w:proofErr w:type="spellStart"/>
      <w:r w:rsidRPr="0027084D">
        <w:rPr>
          <w:rFonts w:ascii="Times New Roman" w:hAnsi="Times New Roman" w:cs="Times New Roman"/>
          <w:sz w:val="20"/>
          <w:szCs w:val="20"/>
          <w:lang w:val="id-ID"/>
        </w:rPr>
        <w:t>visualization</w:t>
      </w:r>
      <w:proofErr w:type="spellEnd"/>
      <w:r w:rsidRPr="0027084D">
        <w:rPr>
          <w:rFonts w:ascii="Times New Roman" w:hAnsi="Times New Roman" w:cs="Times New Roman"/>
          <w:sz w:val="20"/>
          <w:szCs w:val="20"/>
          <w:lang w:val="id-ID"/>
        </w:rPr>
        <w:t xml:space="preserve">, modeling </w:t>
      </w:r>
      <w:proofErr w:type="spellStart"/>
      <w:r w:rsidRPr="0027084D">
        <w:rPr>
          <w:rFonts w:ascii="Times New Roman" w:hAnsi="Times New Roman" w:cs="Times New Roman"/>
          <w:sz w:val="20"/>
          <w:szCs w:val="20"/>
          <w:lang w:val="id-ID"/>
        </w:rPr>
        <w:t>was</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performed</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using</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the</w:t>
      </w:r>
      <w:proofErr w:type="spellEnd"/>
      <w:r w:rsidRPr="0027084D">
        <w:rPr>
          <w:rFonts w:ascii="Times New Roman" w:hAnsi="Times New Roman" w:cs="Times New Roman"/>
          <w:sz w:val="20"/>
          <w:szCs w:val="20"/>
          <w:lang w:val="id-ID"/>
        </w:rPr>
        <w:t xml:space="preserve"> Linear </w:t>
      </w:r>
      <w:proofErr w:type="spellStart"/>
      <w:r w:rsidRPr="0027084D">
        <w:rPr>
          <w:rFonts w:ascii="Times New Roman" w:hAnsi="Times New Roman" w:cs="Times New Roman"/>
          <w:sz w:val="20"/>
          <w:szCs w:val="20"/>
          <w:lang w:val="id-ID"/>
        </w:rPr>
        <w:t>Regression</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algorithm</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with</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Stochastic</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Gradient</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Descent</w:t>
      </w:r>
      <w:proofErr w:type="spellEnd"/>
      <w:r w:rsidRPr="0027084D">
        <w:rPr>
          <w:rFonts w:ascii="Times New Roman" w:hAnsi="Times New Roman" w:cs="Times New Roman"/>
          <w:sz w:val="20"/>
          <w:szCs w:val="20"/>
          <w:lang w:val="id-ID"/>
        </w:rPr>
        <w:t xml:space="preserve"> (SGD) </w:t>
      </w:r>
      <w:proofErr w:type="spellStart"/>
      <w:r w:rsidRPr="0027084D">
        <w:rPr>
          <w:rFonts w:ascii="Times New Roman" w:hAnsi="Times New Roman" w:cs="Times New Roman"/>
          <w:sz w:val="20"/>
          <w:szCs w:val="20"/>
          <w:lang w:val="id-ID"/>
        </w:rPr>
        <w:t>optimization</w:t>
      </w:r>
      <w:proofErr w:type="spellEnd"/>
      <w:r w:rsidRPr="0027084D">
        <w:rPr>
          <w:rFonts w:ascii="Times New Roman" w:hAnsi="Times New Roman" w:cs="Times New Roman"/>
          <w:sz w:val="20"/>
          <w:szCs w:val="20"/>
          <w:lang w:val="id-ID"/>
        </w:rPr>
        <w:t>.</w:t>
      </w:r>
    </w:p>
    <w:p w14:paraId="6F63AFBF" w14:textId="7B06F13F" w:rsidR="0027084D" w:rsidRPr="0027084D" w:rsidRDefault="0027084D">
      <w:pPr>
        <w:rPr>
          <w:rFonts w:ascii="Times New Roman" w:hAnsi="Times New Roman" w:cs="Times New Roman"/>
          <w:sz w:val="20"/>
          <w:szCs w:val="20"/>
          <w:lang w:val="id-ID"/>
        </w:rPr>
      </w:pPr>
      <w:r w:rsidRPr="0027084D">
        <w:rPr>
          <w:rFonts w:ascii="Times New Roman" w:hAnsi="Times New Roman" w:cs="Times New Roman"/>
          <w:sz w:val="20"/>
          <w:szCs w:val="20"/>
          <w:lang w:val="id-ID"/>
        </w:rPr>
        <w:t xml:space="preserve">The </w:t>
      </w:r>
      <w:proofErr w:type="spellStart"/>
      <w:r w:rsidRPr="0027084D">
        <w:rPr>
          <w:rFonts w:ascii="Times New Roman" w:hAnsi="Times New Roman" w:cs="Times New Roman"/>
          <w:sz w:val="20"/>
          <w:szCs w:val="20"/>
          <w:lang w:val="id-ID"/>
        </w:rPr>
        <w:t>following</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is</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the</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Jupyter</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Notebook</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code</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snippet</w:t>
      </w:r>
      <w:proofErr w:type="spellEnd"/>
      <w:r w:rsidRPr="0027084D">
        <w:rPr>
          <w:rFonts w:ascii="Times New Roman" w:hAnsi="Times New Roman" w:cs="Times New Roman"/>
          <w:sz w:val="20"/>
          <w:szCs w:val="20"/>
          <w:lang w:val="id-ID"/>
        </w:rPr>
        <w:t xml:space="preserve"> </w:t>
      </w:r>
      <w:proofErr w:type="spellStart"/>
      <w:r w:rsidRPr="0027084D">
        <w:rPr>
          <w:rFonts w:ascii="Times New Roman" w:hAnsi="Times New Roman" w:cs="Times New Roman"/>
          <w:sz w:val="20"/>
          <w:szCs w:val="20"/>
          <w:lang w:val="id-ID"/>
        </w:rPr>
        <w:t>used</w:t>
      </w:r>
      <w:proofErr w:type="spellEnd"/>
      <w:r w:rsidRPr="0027084D">
        <w:rPr>
          <w:rFonts w:ascii="Times New Roman" w:hAnsi="Times New Roman" w:cs="Times New Roman"/>
          <w:sz w:val="20"/>
          <w:szCs w:val="20"/>
          <w:lang w:val="id-ID"/>
        </w:rPr>
        <w:t>:</w:t>
      </w:r>
    </w:p>
    <w:p w14:paraId="011B9F70" w14:textId="79A19BF4" w:rsidR="0027084D" w:rsidRDefault="0027084D">
      <w:pPr>
        <w:rPr>
          <w:rFonts w:ascii="Times New Roman" w:hAnsi="Times New Roman" w:cs="Times New Roman"/>
        </w:rPr>
      </w:pPr>
      <w:r w:rsidRPr="00C82B06">
        <w:rPr>
          <w:rFonts w:ascii="Times New Roman" w:hAnsi="Times New Roman" w:cs="Times New Roman"/>
          <w:noProof/>
          <w:lang w:val="id-ID"/>
        </w:rPr>
        <w:drawing>
          <wp:inline distT="0" distB="0" distL="0" distR="0" wp14:anchorId="47E8DCD8" wp14:editId="2D92FD2A">
            <wp:extent cx="5486400" cy="2386330"/>
            <wp:effectExtent l="0" t="0" r="0" b="0"/>
            <wp:docPr id="137319262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8126" name=""/>
                    <pic:cNvPicPr/>
                  </pic:nvPicPr>
                  <pic:blipFill>
                    <a:blip r:embed="rId10"/>
                    <a:stretch>
                      <a:fillRect/>
                    </a:stretch>
                  </pic:blipFill>
                  <pic:spPr>
                    <a:xfrm>
                      <a:off x="0" y="0"/>
                      <a:ext cx="5486400" cy="2386330"/>
                    </a:xfrm>
                    <a:prstGeom prst="rect">
                      <a:avLst/>
                    </a:prstGeom>
                  </pic:spPr>
                </pic:pic>
              </a:graphicData>
            </a:graphic>
          </wp:inline>
        </w:drawing>
      </w:r>
    </w:p>
    <w:p w14:paraId="3ADC2D91" w14:textId="48CA1CE6" w:rsidR="0027084D" w:rsidRPr="0027084D" w:rsidRDefault="0027084D">
      <w:pPr>
        <w:rPr>
          <w:rFonts w:ascii="Times New Roman" w:hAnsi="Times New Roman" w:cs="Times New Roman"/>
          <w:sz w:val="20"/>
          <w:szCs w:val="20"/>
        </w:rPr>
      </w:pPr>
      <w:r w:rsidRPr="0027084D">
        <w:rPr>
          <w:rFonts w:ascii="Times New Roman" w:hAnsi="Times New Roman" w:cs="Times New Roman"/>
          <w:sz w:val="20"/>
          <w:szCs w:val="20"/>
        </w:rPr>
        <w:t>The evaluation showed that the model was able to predict the unemployment rate with fairly good accuracy.</w:t>
      </w:r>
    </w:p>
    <w:p w14:paraId="6FF30066" w14:textId="77777777" w:rsidR="0027084D" w:rsidRDefault="0027084D">
      <w:pPr>
        <w:rPr>
          <w:rFonts w:ascii="Times New Roman" w:hAnsi="Times New Roman" w:cs="Times New Roman"/>
        </w:rPr>
      </w:pPr>
    </w:p>
    <w:p w14:paraId="64BF333F" w14:textId="2BCCEED4" w:rsidR="00C82B06" w:rsidRDefault="00C82B06">
      <w:pPr>
        <w:rPr>
          <w:rFonts w:ascii="Times New Roman" w:hAnsi="Times New Roman" w:cs="Times New Roman"/>
        </w:rPr>
      </w:pPr>
      <w:r w:rsidRPr="00C82B06">
        <w:rPr>
          <w:rFonts w:ascii="Times New Roman" w:hAnsi="Times New Roman" w:cs="Times New Roman"/>
          <w:noProof/>
        </w:rPr>
        <w:drawing>
          <wp:inline distT="0" distB="0" distL="0" distR="0" wp14:anchorId="7BAAF19F" wp14:editId="68045550">
            <wp:extent cx="3448531" cy="485843"/>
            <wp:effectExtent l="0" t="0" r="0" b="9525"/>
            <wp:docPr id="77810419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4195" name=""/>
                    <pic:cNvPicPr/>
                  </pic:nvPicPr>
                  <pic:blipFill>
                    <a:blip r:embed="rId11"/>
                    <a:stretch>
                      <a:fillRect/>
                    </a:stretch>
                  </pic:blipFill>
                  <pic:spPr>
                    <a:xfrm>
                      <a:off x="0" y="0"/>
                      <a:ext cx="3448531" cy="485843"/>
                    </a:xfrm>
                    <a:prstGeom prst="rect">
                      <a:avLst/>
                    </a:prstGeom>
                  </pic:spPr>
                </pic:pic>
              </a:graphicData>
            </a:graphic>
          </wp:inline>
        </w:drawing>
      </w:r>
    </w:p>
    <w:p w14:paraId="7B88BA67" w14:textId="77777777" w:rsidR="005B2478" w:rsidRDefault="005B2478">
      <w:pPr>
        <w:rPr>
          <w:rFonts w:ascii="Times New Roman" w:hAnsi="Times New Roman" w:cs="Times New Roman"/>
        </w:rPr>
      </w:pPr>
    </w:p>
    <w:p w14:paraId="1432CA50" w14:textId="7FD8DD1C" w:rsidR="00F979AB" w:rsidRDefault="00000000">
      <w:pPr>
        <w:rPr>
          <w:rFonts w:ascii="Times New Roman" w:hAnsi="Times New Roman" w:cs="Times New Roman"/>
          <w:sz w:val="20"/>
          <w:szCs w:val="20"/>
        </w:rPr>
      </w:pPr>
      <w:r w:rsidRPr="0096625B">
        <w:rPr>
          <w:rFonts w:ascii="Times New Roman" w:hAnsi="Times New Roman" w:cs="Times New Roman"/>
          <w:sz w:val="20"/>
          <w:szCs w:val="20"/>
        </w:rPr>
        <w:br/>
        <w:t>Kode tersebut memperlihatkan proses pembacaan data, pra-pemrosesan, pemisahan data, pelatihan model, dan evaluasi. Looping pada proses update bobot dilakukan secara internal oleh library scikit-learn.</w:t>
      </w:r>
    </w:p>
    <w:p w14:paraId="5D856000" w14:textId="77777777" w:rsidR="00F979AB" w:rsidRDefault="00F979AB">
      <w:pPr>
        <w:rPr>
          <w:rFonts w:ascii="Times New Roman" w:hAnsi="Times New Roman" w:cs="Times New Roman"/>
          <w:sz w:val="20"/>
          <w:szCs w:val="20"/>
        </w:rPr>
      </w:pPr>
    </w:p>
    <w:p w14:paraId="304B8213" w14:textId="60C0C00E" w:rsidR="00F979AB" w:rsidRDefault="00F979AB">
      <w:pPr>
        <w:rPr>
          <w:rFonts w:ascii="Times New Roman" w:hAnsi="Times New Roman" w:cs="Times New Roman"/>
          <w:sz w:val="20"/>
          <w:szCs w:val="20"/>
        </w:rPr>
      </w:pPr>
      <w:r w:rsidRPr="00C82B06">
        <w:rPr>
          <w:rFonts w:ascii="Times New Roman" w:hAnsi="Times New Roman" w:cs="Times New Roman"/>
          <w:noProof/>
        </w:rPr>
        <w:drawing>
          <wp:inline distT="0" distB="0" distL="0" distR="0" wp14:anchorId="6B445570" wp14:editId="378E8C85">
            <wp:extent cx="3448531" cy="485843"/>
            <wp:effectExtent l="0" t="0" r="0" b="9525"/>
            <wp:docPr id="4935201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04195" name=""/>
                    <pic:cNvPicPr/>
                  </pic:nvPicPr>
                  <pic:blipFill>
                    <a:blip r:embed="rId11"/>
                    <a:stretch>
                      <a:fillRect/>
                    </a:stretch>
                  </pic:blipFill>
                  <pic:spPr>
                    <a:xfrm>
                      <a:off x="0" y="0"/>
                      <a:ext cx="3448531" cy="485843"/>
                    </a:xfrm>
                    <a:prstGeom prst="rect">
                      <a:avLst/>
                    </a:prstGeom>
                  </pic:spPr>
                </pic:pic>
              </a:graphicData>
            </a:graphic>
          </wp:inline>
        </w:drawing>
      </w:r>
    </w:p>
    <w:p w14:paraId="331DAE0C" w14:textId="365F98DF" w:rsidR="00F979AB" w:rsidRDefault="00F979AB">
      <w:pPr>
        <w:rPr>
          <w:rFonts w:ascii="Times New Roman" w:hAnsi="Times New Roman" w:cs="Times New Roman"/>
          <w:sz w:val="20"/>
          <w:szCs w:val="20"/>
        </w:rPr>
      </w:pPr>
      <w:r w:rsidRPr="00F979AB">
        <w:rPr>
          <w:rFonts w:ascii="Times New Roman" w:hAnsi="Times New Roman" w:cs="Times New Roman"/>
          <w:sz w:val="20"/>
          <w:szCs w:val="20"/>
        </w:rPr>
        <w:t xml:space="preserve">The code shows the process of </w:t>
      </w:r>
      <w:r w:rsidRPr="00F979AB">
        <w:rPr>
          <w:rFonts w:ascii="Times New Roman" w:hAnsi="Times New Roman" w:cs="Times New Roman"/>
          <w:b/>
          <w:bCs/>
          <w:sz w:val="20"/>
          <w:szCs w:val="20"/>
        </w:rPr>
        <w:t>data reading</w:t>
      </w:r>
      <w:r w:rsidRPr="00F979AB">
        <w:rPr>
          <w:rFonts w:ascii="Times New Roman" w:hAnsi="Times New Roman" w:cs="Times New Roman"/>
          <w:sz w:val="20"/>
          <w:szCs w:val="20"/>
        </w:rPr>
        <w:t xml:space="preserve">, </w:t>
      </w:r>
      <w:r w:rsidRPr="00F979AB">
        <w:rPr>
          <w:rFonts w:ascii="Times New Roman" w:hAnsi="Times New Roman" w:cs="Times New Roman"/>
          <w:b/>
          <w:bCs/>
          <w:sz w:val="20"/>
          <w:szCs w:val="20"/>
        </w:rPr>
        <w:t>preprocessing</w:t>
      </w:r>
      <w:r w:rsidRPr="00F979AB">
        <w:rPr>
          <w:rFonts w:ascii="Times New Roman" w:hAnsi="Times New Roman" w:cs="Times New Roman"/>
          <w:sz w:val="20"/>
          <w:szCs w:val="20"/>
        </w:rPr>
        <w:t xml:space="preserve">, </w:t>
      </w:r>
      <w:r w:rsidRPr="00F979AB">
        <w:rPr>
          <w:rFonts w:ascii="Times New Roman" w:hAnsi="Times New Roman" w:cs="Times New Roman"/>
          <w:b/>
          <w:bCs/>
          <w:sz w:val="20"/>
          <w:szCs w:val="20"/>
        </w:rPr>
        <w:t>data splitting</w:t>
      </w:r>
      <w:r w:rsidRPr="00F979AB">
        <w:rPr>
          <w:rFonts w:ascii="Times New Roman" w:hAnsi="Times New Roman" w:cs="Times New Roman"/>
          <w:sz w:val="20"/>
          <w:szCs w:val="20"/>
        </w:rPr>
        <w:t xml:space="preserve">, </w:t>
      </w:r>
      <w:r w:rsidRPr="00F979AB">
        <w:rPr>
          <w:rFonts w:ascii="Times New Roman" w:hAnsi="Times New Roman" w:cs="Times New Roman"/>
          <w:b/>
          <w:bCs/>
          <w:sz w:val="20"/>
          <w:szCs w:val="20"/>
        </w:rPr>
        <w:t>model training</w:t>
      </w:r>
      <w:r w:rsidRPr="00F979AB">
        <w:rPr>
          <w:rFonts w:ascii="Times New Roman" w:hAnsi="Times New Roman" w:cs="Times New Roman"/>
          <w:sz w:val="20"/>
          <w:szCs w:val="20"/>
        </w:rPr>
        <w:t xml:space="preserve">, and </w:t>
      </w:r>
      <w:r w:rsidRPr="00F979AB">
        <w:rPr>
          <w:rFonts w:ascii="Times New Roman" w:hAnsi="Times New Roman" w:cs="Times New Roman"/>
          <w:b/>
          <w:bCs/>
          <w:sz w:val="20"/>
          <w:szCs w:val="20"/>
        </w:rPr>
        <w:t>evaluation</w:t>
      </w:r>
      <w:r w:rsidRPr="00F979AB">
        <w:rPr>
          <w:rFonts w:ascii="Times New Roman" w:hAnsi="Times New Roman" w:cs="Times New Roman"/>
          <w:sz w:val="20"/>
          <w:szCs w:val="20"/>
        </w:rPr>
        <w:t xml:space="preserve">. The looping for weight updates is handled internally by the </w:t>
      </w:r>
      <w:r w:rsidRPr="00F979AB">
        <w:rPr>
          <w:rFonts w:ascii="Times New Roman" w:hAnsi="Times New Roman" w:cs="Times New Roman"/>
          <w:b/>
          <w:bCs/>
          <w:sz w:val="20"/>
          <w:szCs w:val="20"/>
        </w:rPr>
        <w:t>scikit-learn</w:t>
      </w:r>
      <w:r w:rsidRPr="00F979AB">
        <w:rPr>
          <w:rFonts w:ascii="Times New Roman" w:hAnsi="Times New Roman" w:cs="Times New Roman"/>
          <w:sz w:val="20"/>
          <w:szCs w:val="20"/>
        </w:rPr>
        <w:t xml:space="preserve"> library.</w:t>
      </w:r>
    </w:p>
    <w:p w14:paraId="1D13D5A2" w14:textId="77777777" w:rsidR="00F979AB" w:rsidRPr="0096625B" w:rsidRDefault="00F979AB">
      <w:pPr>
        <w:rPr>
          <w:rFonts w:ascii="Times New Roman" w:hAnsi="Times New Roman" w:cs="Times New Roman"/>
          <w:sz w:val="20"/>
          <w:szCs w:val="20"/>
        </w:rPr>
      </w:pPr>
    </w:p>
    <w:p w14:paraId="3FFB9CDE" w14:textId="5967D33B" w:rsidR="00386540" w:rsidRPr="0096625B" w:rsidRDefault="0096625B" w:rsidP="00C82B06">
      <w:pPr>
        <w:rPr>
          <w:rFonts w:ascii="Times New Roman" w:hAnsi="Times New Roman" w:cs="Times New Roman"/>
          <w:b/>
          <w:bCs/>
        </w:rPr>
      </w:pPr>
      <w:r w:rsidRPr="0096625B">
        <w:rPr>
          <w:rFonts w:ascii="Times New Roman" w:hAnsi="Times New Roman" w:cs="Times New Roman"/>
          <w:b/>
          <w:bCs/>
        </w:rPr>
        <w:lastRenderedPageBreak/>
        <w:t>4.</w:t>
      </w:r>
      <w:r>
        <w:rPr>
          <w:rFonts w:ascii="Times New Roman" w:hAnsi="Times New Roman" w:cs="Times New Roman"/>
          <w:b/>
          <w:bCs/>
        </w:rPr>
        <w:t xml:space="preserve"> </w:t>
      </w:r>
      <w:proofErr w:type="spellStart"/>
      <w:r w:rsidR="00000000" w:rsidRPr="0096625B">
        <w:rPr>
          <w:rFonts w:ascii="Times New Roman" w:hAnsi="Times New Roman" w:cs="Times New Roman"/>
          <w:b/>
          <w:bCs/>
        </w:rPr>
        <w:t>Analisis</w:t>
      </w:r>
      <w:proofErr w:type="spellEnd"/>
      <w:r w:rsidR="00000000" w:rsidRPr="0096625B">
        <w:rPr>
          <w:rFonts w:ascii="Times New Roman" w:hAnsi="Times New Roman" w:cs="Times New Roman"/>
          <w:b/>
          <w:bCs/>
        </w:rPr>
        <w:t xml:space="preserve"> Performa</w:t>
      </w:r>
    </w:p>
    <w:p w14:paraId="32BDB9B4" w14:textId="7F1F5918" w:rsidR="00386540" w:rsidRDefault="0096625B">
      <w:pPr>
        <w:rPr>
          <w:rFonts w:ascii="Times New Roman" w:hAnsi="Times New Roman" w:cs="Times New Roman"/>
          <w:sz w:val="20"/>
          <w:szCs w:val="20"/>
        </w:rPr>
      </w:pPr>
      <w:r>
        <w:rPr>
          <w:rFonts w:ascii="Times New Roman" w:hAnsi="Times New Roman" w:cs="Times New Roman"/>
          <w:sz w:val="20"/>
          <w:szCs w:val="20"/>
        </w:rPr>
        <w:tab/>
      </w:r>
      <w:r w:rsidR="00000000" w:rsidRPr="0096625B">
        <w:rPr>
          <w:rFonts w:ascii="Times New Roman" w:hAnsi="Times New Roman" w:cs="Times New Roman"/>
          <w:sz w:val="20"/>
          <w:szCs w:val="20"/>
        </w:rPr>
        <w:t xml:space="preserve">Model Linear Regression </w:t>
      </w:r>
      <w:proofErr w:type="spellStart"/>
      <w:r w:rsidR="00000000" w:rsidRPr="0096625B">
        <w:rPr>
          <w:rFonts w:ascii="Times New Roman" w:hAnsi="Times New Roman" w:cs="Times New Roman"/>
          <w:sz w:val="20"/>
          <w:szCs w:val="20"/>
        </w:rPr>
        <w:t>dengan</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optimisasi</w:t>
      </w:r>
      <w:proofErr w:type="spellEnd"/>
      <w:r w:rsidR="00000000" w:rsidRPr="0096625B">
        <w:rPr>
          <w:rFonts w:ascii="Times New Roman" w:hAnsi="Times New Roman" w:cs="Times New Roman"/>
          <w:sz w:val="20"/>
          <w:szCs w:val="20"/>
        </w:rPr>
        <w:t xml:space="preserve"> SGD mampu berjalan sangat cepat, hanya dalam hitungan detik. Nilai R² mendekati 0.9 yang menunjukkan bahwa model cukup baik dalam menjelaskan variasi data. Mean Squared Error (MSE) yang rendah menandakan prediksi yang dihasilkan cukup akurat. Jika dikonversi ke persentase akurasi, performa model berada di kisaran 85–90%. Hal ini menunjukkan bahwa Linear Regression dapat dijadikan baseline yang cukup baik dalam </w:t>
      </w:r>
      <w:proofErr w:type="spellStart"/>
      <w:r w:rsidR="00000000" w:rsidRPr="0096625B">
        <w:rPr>
          <w:rFonts w:ascii="Times New Roman" w:hAnsi="Times New Roman" w:cs="Times New Roman"/>
          <w:sz w:val="20"/>
          <w:szCs w:val="20"/>
        </w:rPr>
        <w:t>kasus</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prediksi</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tingkat</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pengangguran</w:t>
      </w:r>
      <w:proofErr w:type="spellEnd"/>
      <w:r w:rsidR="00000000" w:rsidRPr="0096625B">
        <w:rPr>
          <w:rFonts w:ascii="Times New Roman" w:hAnsi="Times New Roman" w:cs="Times New Roman"/>
          <w:sz w:val="20"/>
          <w:szCs w:val="20"/>
        </w:rPr>
        <w:t>.</w:t>
      </w:r>
    </w:p>
    <w:p w14:paraId="082A413B" w14:textId="77777777" w:rsidR="00F979AB" w:rsidRPr="00F979AB" w:rsidRDefault="00F979AB" w:rsidP="00F979AB">
      <w:pPr>
        <w:rPr>
          <w:rFonts w:ascii="Times New Roman" w:hAnsi="Times New Roman" w:cs="Times New Roman"/>
          <w:b/>
          <w:bCs/>
          <w:lang w:val="id-ID"/>
        </w:rPr>
      </w:pPr>
      <w:r w:rsidRPr="00F979AB">
        <w:rPr>
          <w:rFonts w:ascii="Times New Roman" w:hAnsi="Times New Roman" w:cs="Times New Roman"/>
          <w:b/>
          <w:bCs/>
          <w:lang w:val="id-ID"/>
        </w:rPr>
        <w:t xml:space="preserve">4. Performance </w:t>
      </w:r>
      <w:proofErr w:type="spellStart"/>
      <w:r w:rsidRPr="00F979AB">
        <w:rPr>
          <w:rFonts w:ascii="Times New Roman" w:hAnsi="Times New Roman" w:cs="Times New Roman"/>
          <w:b/>
          <w:bCs/>
          <w:lang w:val="id-ID"/>
        </w:rPr>
        <w:t>Analysis</w:t>
      </w:r>
      <w:proofErr w:type="spellEnd"/>
    </w:p>
    <w:p w14:paraId="58152C67" w14:textId="77777777" w:rsidR="00F979AB" w:rsidRPr="00F979AB" w:rsidRDefault="00F979AB" w:rsidP="00F979AB">
      <w:pPr>
        <w:rPr>
          <w:rFonts w:ascii="Times New Roman" w:hAnsi="Times New Roman" w:cs="Times New Roman"/>
          <w:sz w:val="20"/>
          <w:szCs w:val="20"/>
          <w:lang w:val="id-ID"/>
        </w:rPr>
      </w:pPr>
      <w:r w:rsidRPr="00F979AB">
        <w:rPr>
          <w:rFonts w:ascii="Times New Roman" w:hAnsi="Times New Roman" w:cs="Times New Roman"/>
          <w:sz w:val="20"/>
          <w:szCs w:val="20"/>
          <w:lang w:val="id-ID"/>
        </w:rPr>
        <w:t xml:space="preserve">The Linear </w:t>
      </w:r>
      <w:proofErr w:type="spellStart"/>
      <w:r w:rsidRPr="00F979AB">
        <w:rPr>
          <w:rFonts w:ascii="Times New Roman" w:hAnsi="Times New Roman" w:cs="Times New Roman"/>
          <w:sz w:val="20"/>
          <w:szCs w:val="20"/>
          <w:lang w:val="id-ID"/>
        </w:rPr>
        <w:t>Regression</w:t>
      </w:r>
      <w:proofErr w:type="spellEnd"/>
      <w:r w:rsidRPr="00F979AB">
        <w:rPr>
          <w:rFonts w:ascii="Times New Roman" w:hAnsi="Times New Roman" w:cs="Times New Roman"/>
          <w:sz w:val="20"/>
          <w:szCs w:val="20"/>
          <w:lang w:val="id-ID"/>
        </w:rPr>
        <w:t xml:space="preserve"> model </w:t>
      </w:r>
      <w:proofErr w:type="spellStart"/>
      <w:r w:rsidRPr="00F979AB">
        <w:rPr>
          <w:rFonts w:ascii="Times New Roman" w:hAnsi="Times New Roman" w:cs="Times New Roman"/>
          <w:sz w:val="20"/>
          <w:szCs w:val="20"/>
          <w:lang w:val="id-ID"/>
        </w:rPr>
        <w:t>with</w:t>
      </w:r>
      <w:proofErr w:type="spellEnd"/>
      <w:r w:rsidRPr="00F979AB">
        <w:rPr>
          <w:rFonts w:ascii="Times New Roman" w:hAnsi="Times New Roman" w:cs="Times New Roman"/>
          <w:sz w:val="20"/>
          <w:szCs w:val="20"/>
          <w:lang w:val="id-ID"/>
        </w:rPr>
        <w:t xml:space="preserve"> SGD </w:t>
      </w:r>
      <w:proofErr w:type="spellStart"/>
      <w:r w:rsidRPr="00F979AB">
        <w:rPr>
          <w:rFonts w:ascii="Times New Roman" w:hAnsi="Times New Roman" w:cs="Times New Roman"/>
          <w:sz w:val="20"/>
          <w:szCs w:val="20"/>
          <w:lang w:val="id-ID"/>
        </w:rPr>
        <w:t>optimization</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was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able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to</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run</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very</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quickly</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taking</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only</w:t>
      </w:r>
      <w:proofErr w:type="spellEnd"/>
      <w:r w:rsidRPr="00F979AB">
        <w:rPr>
          <w:rFonts w:ascii="Times New Roman" w:hAnsi="Times New Roman" w:cs="Times New Roman"/>
          <w:sz w:val="20"/>
          <w:szCs w:val="20"/>
          <w:lang w:val="id-ID"/>
        </w:rPr>
        <w:t xml:space="preserve"> a </w:t>
      </w:r>
      <w:proofErr w:type="spellStart"/>
      <w:r w:rsidRPr="00F979AB">
        <w:rPr>
          <w:rFonts w:ascii="Times New Roman" w:hAnsi="Times New Roman" w:cs="Times New Roman"/>
          <w:sz w:val="20"/>
          <w:szCs w:val="20"/>
          <w:lang w:val="id-ID"/>
        </w:rPr>
        <w:t>matter</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of</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seconds</w:t>
      </w:r>
      <w:proofErr w:type="spellEnd"/>
      <w:r w:rsidRPr="00F979AB">
        <w:rPr>
          <w:rFonts w:ascii="Times New Roman" w:hAnsi="Times New Roman" w:cs="Times New Roman"/>
          <w:sz w:val="20"/>
          <w:szCs w:val="20"/>
          <w:lang w:val="id-ID"/>
        </w:rPr>
        <w:t xml:space="preserve">. The R2 </w:t>
      </w:r>
      <w:proofErr w:type="spellStart"/>
      <w:r w:rsidRPr="00F979AB">
        <w:rPr>
          <w:rFonts w:ascii="Times New Roman" w:hAnsi="Times New Roman" w:cs="Times New Roman"/>
          <w:sz w:val="20"/>
          <w:szCs w:val="20"/>
          <w:lang w:val="id-ID"/>
        </w:rPr>
        <w:t>value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close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to</w:t>
      </w:r>
      <w:proofErr w:type="spellEnd"/>
      <w:r w:rsidRPr="00F979AB">
        <w:rPr>
          <w:rFonts w:ascii="Times New Roman" w:hAnsi="Times New Roman" w:cs="Times New Roman"/>
          <w:sz w:val="20"/>
          <w:szCs w:val="20"/>
          <w:lang w:val="id-ID"/>
        </w:rPr>
        <w:t xml:space="preserve"> </w:t>
      </w:r>
      <w:r w:rsidRPr="00F979AB">
        <w:rPr>
          <w:rFonts w:ascii="Times New Roman" w:hAnsi="Times New Roman" w:cs="Times New Roman"/>
          <w:b/>
          <w:bCs/>
          <w:sz w:val="20"/>
          <w:szCs w:val="20"/>
          <w:lang w:val="id-ID"/>
        </w:rPr>
        <w:t>0.9</w:t>
      </w:r>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indicating</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that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model </w:t>
      </w:r>
      <w:proofErr w:type="spellStart"/>
      <w:r w:rsidRPr="00F979AB">
        <w:rPr>
          <w:rFonts w:ascii="Times New Roman" w:hAnsi="Times New Roman" w:cs="Times New Roman"/>
          <w:sz w:val="20"/>
          <w:szCs w:val="20"/>
          <w:lang w:val="id-ID"/>
        </w:rPr>
        <w:t>is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quite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good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at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explaining</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data's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variation</w:t>
      </w:r>
      <w:proofErr w:type="spellEnd"/>
      <w:r w:rsidRPr="00F979AB">
        <w:rPr>
          <w:rFonts w:ascii="Times New Roman" w:hAnsi="Times New Roman" w:cs="Times New Roman"/>
          <w:sz w:val="20"/>
          <w:szCs w:val="20"/>
          <w:lang w:val="id-ID"/>
        </w:rPr>
        <w:t xml:space="preserve">. The </w:t>
      </w:r>
      <w:proofErr w:type="spellStart"/>
      <w:r w:rsidRPr="00F979AB">
        <w:rPr>
          <w:rFonts w:ascii="Times New Roman" w:hAnsi="Times New Roman" w:cs="Times New Roman"/>
          <w:sz w:val="20"/>
          <w:szCs w:val="20"/>
          <w:lang w:val="id-ID"/>
        </w:rPr>
        <w:t>low</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b/>
          <w:bCs/>
          <w:sz w:val="20"/>
          <w:szCs w:val="20"/>
          <w:lang w:val="id-ID"/>
        </w:rPr>
        <w:t>Mean</w:t>
      </w:r>
      <w:proofErr w:type="spellEnd"/>
      <w:r w:rsidRPr="00F979AB">
        <w:rPr>
          <w:rFonts w:ascii="Times New Roman" w:hAnsi="Times New Roman" w:cs="Times New Roman"/>
          <w:b/>
          <w:bCs/>
          <w:sz w:val="20"/>
          <w:szCs w:val="20"/>
          <w:lang w:val="id-ID"/>
        </w:rPr>
        <w:t xml:space="preserve"> </w:t>
      </w:r>
      <w:proofErr w:type="spellStart"/>
      <w:r w:rsidRPr="00F979AB">
        <w:rPr>
          <w:rFonts w:ascii="Times New Roman" w:hAnsi="Times New Roman" w:cs="Times New Roman"/>
          <w:b/>
          <w:bCs/>
          <w:sz w:val="20"/>
          <w:szCs w:val="20"/>
          <w:lang w:val="id-ID"/>
        </w:rPr>
        <w:t>Squared</w:t>
      </w:r>
      <w:proofErr w:type="spellEnd"/>
      <w:r w:rsidRPr="00F979AB">
        <w:rPr>
          <w:rFonts w:ascii="Times New Roman" w:hAnsi="Times New Roman" w:cs="Times New Roman"/>
          <w:b/>
          <w:bCs/>
          <w:sz w:val="20"/>
          <w:szCs w:val="20"/>
          <w:lang w:val="id-ID"/>
        </w:rPr>
        <w:t xml:space="preserve"> </w:t>
      </w:r>
      <w:proofErr w:type="spellStart"/>
      <w:r w:rsidRPr="00F979AB">
        <w:rPr>
          <w:rFonts w:ascii="Times New Roman" w:hAnsi="Times New Roman" w:cs="Times New Roman"/>
          <w:b/>
          <w:bCs/>
          <w:sz w:val="20"/>
          <w:szCs w:val="20"/>
          <w:lang w:val="id-ID"/>
        </w:rPr>
        <w:t>Error</w:t>
      </w:r>
      <w:proofErr w:type="spellEnd"/>
      <w:r w:rsidRPr="00F979AB">
        <w:rPr>
          <w:rFonts w:ascii="Times New Roman" w:hAnsi="Times New Roman" w:cs="Times New Roman"/>
          <w:b/>
          <w:bCs/>
          <w:sz w:val="20"/>
          <w:szCs w:val="20"/>
          <w:lang w:val="id-ID"/>
        </w:rPr>
        <w:t xml:space="preserve"> (MSE)</w:t>
      </w:r>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suggests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that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predictions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generated</w:t>
      </w:r>
      <w:proofErr w:type="spellEnd"/>
      <w:r w:rsidRPr="00F979AB">
        <w:rPr>
          <w:rFonts w:ascii="Times New Roman" w:hAnsi="Times New Roman" w:cs="Times New Roman"/>
          <w:sz w:val="20"/>
          <w:szCs w:val="20"/>
          <w:lang w:val="id-ID"/>
        </w:rPr>
        <w:t xml:space="preserve"> are </w:t>
      </w:r>
      <w:proofErr w:type="spellStart"/>
      <w:r w:rsidRPr="00F979AB">
        <w:rPr>
          <w:rFonts w:ascii="Times New Roman" w:hAnsi="Times New Roman" w:cs="Times New Roman"/>
          <w:sz w:val="20"/>
          <w:szCs w:val="20"/>
          <w:lang w:val="id-ID"/>
        </w:rPr>
        <w:t>quite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accurate</w:t>
      </w:r>
      <w:proofErr w:type="spellEnd"/>
      <w:r w:rsidRPr="00F979AB">
        <w:rPr>
          <w:rFonts w:ascii="Times New Roman" w:hAnsi="Times New Roman" w:cs="Times New Roman"/>
          <w:sz w:val="20"/>
          <w:szCs w:val="20"/>
          <w:lang w:val="id-ID"/>
        </w:rPr>
        <w:t xml:space="preserve">. If </w:t>
      </w:r>
      <w:proofErr w:type="spellStart"/>
      <w:r w:rsidRPr="00F979AB">
        <w:rPr>
          <w:rFonts w:ascii="Times New Roman" w:hAnsi="Times New Roman" w:cs="Times New Roman"/>
          <w:sz w:val="20"/>
          <w:szCs w:val="20"/>
          <w:lang w:val="id-ID"/>
        </w:rPr>
        <w:t>converted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to</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percentage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accuracy</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model's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performance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is</w:t>
      </w:r>
      <w:proofErr w:type="spellEnd"/>
      <w:r w:rsidRPr="00F979AB">
        <w:rPr>
          <w:rFonts w:ascii="Times New Roman" w:hAnsi="Times New Roman" w:cs="Times New Roman"/>
          <w:sz w:val="20"/>
          <w:szCs w:val="20"/>
          <w:lang w:val="id-ID"/>
        </w:rPr>
        <w:t xml:space="preserve"> in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range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of</w:t>
      </w:r>
      <w:proofErr w:type="spellEnd"/>
      <w:r w:rsidRPr="00F979AB">
        <w:rPr>
          <w:rFonts w:ascii="Times New Roman" w:hAnsi="Times New Roman" w:cs="Times New Roman"/>
          <w:sz w:val="20"/>
          <w:szCs w:val="20"/>
          <w:lang w:val="id-ID"/>
        </w:rPr>
        <w:t xml:space="preserve"> </w:t>
      </w:r>
      <w:r w:rsidRPr="00F979AB">
        <w:rPr>
          <w:rFonts w:ascii="Times New Roman" w:hAnsi="Times New Roman" w:cs="Times New Roman"/>
          <w:b/>
          <w:bCs/>
          <w:sz w:val="20"/>
          <w:szCs w:val="20"/>
          <w:lang w:val="id-ID"/>
        </w:rPr>
        <w:t>85–90%</w:t>
      </w:r>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This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shows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that</w:t>
      </w:r>
      <w:proofErr w:type="spellEnd"/>
      <w:r w:rsidRPr="00F979AB">
        <w:rPr>
          <w:rFonts w:ascii="Times New Roman" w:hAnsi="Times New Roman" w:cs="Times New Roman"/>
          <w:sz w:val="20"/>
          <w:szCs w:val="20"/>
          <w:lang w:val="id-ID"/>
        </w:rPr>
        <w:t xml:space="preserve"> Linear </w:t>
      </w:r>
      <w:proofErr w:type="spellStart"/>
      <w:r w:rsidRPr="00F979AB">
        <w:rPr>
          <w:rFonts w:ascii="Times New Roman" w:hAnsi="Times New Roman" w:cs="Times New Roman"/>
          <w:sz w:val="20"/>
          <w:szCs w:val="20"/>
          <w:lang w:val="id-ID"/>
        </w:rPr>
        <w:t>Regression</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can</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serve</w:t>
      </w:r>
      <w:proofErr w:type="spellEnd"/>
      <w:r w:rsidRPr="00F979AB">
        <w:rPr>
          <w:rFonts w:ascii="Times New Roman" w:hAnsi="Times New Roman" w:cs="Times New Roman"/>
          <w:sz w:val="20"/>
          <w:szCs w:val="20"/>
          <w:lang w:val="id-ID"/>
        </w:rPr>
        <w:t xml:space="preserve"> as a </w:t>
      </w:r>
      <w:proofErr w:type="spellStart"/>
      <w:r w:rsidRPr="00F979AB">
        <w:rPr>
          <w:rFonts w:ascii="Times New Roman" w:hAnsi="Times New Roman" w:cs="Times New Roman"/>
          <w:sz w:val="20"/>
          <w:szCs w:val="20"/>
          <w:lang w:val="id-ID"/>
        </w:rPr>
        <w:t>fairly</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good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b/>
          <w:bCs/>
          <w:sz w:val="20"/>
          <w:szCs w:val="20"/>
          <w:lang w:val="id-ID"/>
        </w:rPr>
        <w:t>baseline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for</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predicting</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unemployment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rate</w:t>
      </w:r>
      <w:proofErr w:type="spellEnd"/>
      <w:r w:rsidRPr="00F979AB">
        <w:rPr>
          <w:rFonts w:ascii="Times New Roman" w:hAnsi="Times New Roman" w:cs="Times New Roman"/>
          <w:sz w:val="20"/>
          <w:szCs w:val="20"/>
          <w:lang w:val="id-ID"/>
        </w:rPr>
        <w:t>.</w:t>
      </w:r>
    </w:p>
    <w:p w14:paraId="7AB5DB3D" w14:textId="77777777" w:rsidR="00F979AB" w:rsidRPr="0096625B" w:rsidRDefault="00F979AB">
      <w:pPr>
        <w:rPr>
          <w:rFonts w:ascii="Times New Roman" w:hAnsi="Times New Roman" w:cs="Times New Roman"/>
          <w:sz w:val="20"/>
          <w:szCs w:val="20"/>
        </w:rPr>
      </w:pPr>
    </w:p>
    <w:p w14:paraId="338A0C0D" w14:textId="2843DFAE" w:rsidR="00386540" w:rsidRPr="0096625B" w:rsidRDefault="0096625B" w:rsidP="00C82B06">
      <w:pPr>
        <w:rPr>
          <w:rFonts w:ascii="Times New Roman" w:hAnsi="Times New Roman" w:cs="Times New Roman"/>
          <w:b/>
          <w:bCs/>
        </w:rPr>
      </w:pPr>
      <w:r>
        <w:rPr>
          <w:rFonts w:ascii="Times New Roman" w:hAnsi="Times New Roman" w:cs="Times New Roman"/>
          <w:b/>
          <w:bCs/>
        </w:rPr>
        <w:t xml:space="preserve">5. </w:t>
      </w:r>
      <w:r w:rsidR="00000000" w:rsidRPr="0096625B">
        <w:rPr>
          <w:rFonts w:ascii="Times New Roman" w:hAnsi="Times New Roman" w:cs="Times New Roman"/>
          <w:b/>
          <w:bCs/>
        </w:rPr>
        <w:t>Kesimpulan</w:t>
      </w:r>
    </w:p>
    <w:p w14:paraId="51FD2A82" w14:textId="70A9E5AD" w:rsidR="00386540" w:rsidRDefault="0096625B">
      <w:pPr>
        <w:rPr>
          <w:rFonts w:ascii="Times New Roman" w:hAnsi="Times New Roman" w:cs="Times New Roman"/>
          <w:sz w:val="20"/>
          <w:szCs w:val="20"/>
        </w:rPr>
      </w:pPr>
      <w:r>
        <w:rPr>
          <w:rFonts w:ascii="Times New Roman" w:hAnsi="Times New Roman" w:cs="Times New Roman"/>
          <w:sz w:val="20"/>
          <w:szCs w:val="20"/>
        </w:rPr>
        <w:tab/>
      </w:r>
      <w:proofErr w:type="spellStart"/>
      <w:r w:rsidR="00000000" w:rsidRPr="0096625B">
        <w:rPr>
          <w:rFonts w:ascii="Times New Roman" w:hAnsi="Times New Roman" w:cs="Times New Roman"/>
          <w:sz w:val="20"/>
          <w:szCs w:val="20"/>
        </w:rPr>
        <w:t>Penelitian</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ini</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menyimpulkan</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bahwa</w:t>
      </w:r>
      <w:proofErr w:type="spellEnd"/>
      <w:r w:rsidR="00000000" w:rsidRPr="0096625B">
        <w:rPr>
          <w:rFonts w:ascii="Times New Roman" w:hAnsi="Times New Roman" w:cs="Times New Roman"/>
          <w:sz w:val="20"/>
          <w:szCs w:val="20"/>
        </w:rPr>
        <w:t xml:space="preserve"> </w:t>
      </w:r>
      <w:proofErr w:type="spellStart"/>
      <w:r w:rsidR="00000000" w:rsidRPr="0096625B">
        <w:rPr>
          <w:rFonts w:ascii="Times New Roman" w:hAnsi="Times New Roman" w:cs="Times New Roman"/>
          <w:sz w:val="20"/>
          <w:szCs w:val="20"/>
        </w:rPr>
        <w:t>algoritma</w:t>
      </w:r>
      <w:proofErr w:type="spellEnd"/>
      <w:r w:rsidR="00000000" w:rsidRPr="0096625B">
        <w:rPr>
          <w:rFonts w:ascii="Times New Roman" w:hAnsi="Times New Roman" w:cs="Times New Roman"/>
          <w:sz w:val="20"/>
          <w:szCs w:val="20"/>
        </w:rPr>
        <w:t xml:space="preserve"> Linear Regression dengan optimisasi Stochastic Gradient Descent dapat digunakan secara efektif untuk memprediksi tingkat pengangguran di Indonesia. Model ini sederhana, cepat, dan menghasilkan error yang rendah. Namun, keterbatasan model linear perlu diperhatikan apabila hubungan antar variabel bersifat non-linear. Untuk penelitian selanjutnya, disarankan menggunakan dataset yang lebih besar serta membandingkan dengan model lain seperti Random Forest </w:t>
      </w:r>
      <w:proofErr w:type="spellStart"/>
      <w:r w:rsidR="00000000" w:rsidRPr="0096625B">
        <w:rPr>
          <w:rFonts w:ascii="Times New Roman" w:hAnsi="Times New Roman" w:cs="Times New Roman"/>
          <w:sz w:val="20"/>
          <w:szCs w:val="20"/>
        </w:rPr>
        <w:t>atau</w:t>
      </w:r>
      <w:proofErr w:type="spellEnd"/>
      <w:r w:rsidR="00000000" w:rsidRPr="0096625B">
        <w:rPr>
          <w:rFonts w:ascii="Times New Roman" w:hAnsi="Times New Roman" w:cs="Times New Roman"/>
          <w:sz w:val="20"/>
          <w:szCs w:val="20"/>
        </w:rPr>
        <w:t xml:space="preserve"> Neural Network.</w:t>
      </w:r>
    </w:p>
    <w:p w14:paraId="27E1F437" w14:textId="77777777" w:rsidR="00F979AB" w:rsidRPr="00F979AB" w:rsidRDefault="00F979AB">
      <w:pPr>
        <w:rPr>
          <w:rFonts w:ascii="Times New Roman" w:hAnsi="Times New Roman" w:cs="Times New Roman"/>
        </w:rPr>
      </w:pPr>
    </w:p>
    <w:p w14:paraId="53DC915C" w14:textId="77777777" w:rsidR="00F979AB" w:rsidRPr="00F979AB" w:rsidRDefault="00F979AB" w:rsidP="00F979AB">
      <w:pPr>
        <w:rPr>
          <w:rFonts w:ascii="Times New Roman" w:hAnsi="Times New Roman" w:cs="Times New Roman"/>
          <w:b/>
          <w:bCs/>
          <w:lang w:val="id-ID"/>
        </w:rPr>
      </w:pPr>
      <w:r w:rsidRPr="00F979AB">
        <w:rPr>
          <w:rFonts w:ascii="Times New Roman" w:hAnsi="Times New Roman" w:cs="Times New Roman"/>
          <w:b/>
          <w:bCs/>
          <w:lang w:val="id-ID"/>
        </w:rPr>
        <w:t xml:space="preserve">5. </w:t>
      </w:r>
      <w:proofErr w:type="spellStart"/>
      <w:r w:rsidRPr="00F979AB">
        <w:rPr>
          <w:rFonts w:ascii="Times New Roman" w:hAnsi="Times New Roman" w:cs="Times New Roman"/>
          <w:b/>
          <w:bCs/>
          <w:lang w:val="id-ID"/>
        </w:rPr>
        <w:t>Conclusion</w:t>
      </w:r>
      <w:proofErr w:type="spellEnd"/>
    </w:p>
    <w:p w14:paraId="4FC16072" w14:textId="77777777" w:rsidR="00F979AB" w:rsidRPr="00F979AB" w:rsidRDefault="00F979AB" w:rsidP="00F979AB">
      <w:pPr>
        <w:rPr>
          <w:rFonts w:ascii="Times New Roman" w:hAnsi="Times New Roman" w:cs="Times New Roman"/>
          <w:sz w:val="20"/>
          <w:szCs w:val="20"/>
          <w:lang w:val="id-ID"/>
        </w:rPr>
      </w:pPr>
      <w:proofErr w:type="spellStart"/>
      <w:r w:rsidRPr="00F979AB">
        <w:rPr>
          <w:rFonts w:ascii="Times New Roman" w:hAnsi="Times New Roman" w:cs="Times New Roman"/>
          <w:sz w:val="20"/>
          <w:szCs w:val="20"/>
          <w:lang w:val="id-ID"/>
        </w:rPr>
        <w:t>This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research</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concludes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that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r w:rsidRPr="00F979AB">
        <w:rPr>
          <w:rFonts w:ascii="Times New Roman" w:hAnsi="Times New Roman" w:cs="Times New Roman"/>
          <w:b/>
          <w:bCs/>
          <w:sz w:val="20"/>
          <w:szCs w:val="20"/>
          <w:lang w:val="id-ID"/>
        </w:rPr>
        <w:t xml:space="preserve">Linear </w:t>
      </w:r>
      <w:proofErr w:type="spellStart"/>
      <w:r w:rsidRPr="00F979AB">
        <w:rPr>
          <w:rFonts w:ascii="Times New Roman" w:hAnsi="Times New Roman" w:cs="Times New Roman"/>
          <w:b/>
          <w:bCs/>
          <w:sz w:val="20"/>
          <w:szCs w:val="20"/>
          <w:lang w:val="id-ID"/>
        </w:rPr>
        <w:t>Regression</w:t>
      </w:r>
      <w:proofErr w:type="spellEnd"/>
      <w:r w:rsidRPr="00F979AB">
        <w:rPr>
          <w:rFonts w:ascii="Times New Roman" w:hAnsi="Times New Roman" w:cs="Times New Roman"/>
          <w:b/>
          <w:bCs/>
          <w:sz w:val="20"/>
          <w:szCs w:val="20"/>
          <w:lang w:val="id-ID"/>
        </w:rPr>
        <w:t xml:space="preserve"> </w:t>
      </w:r>
      <w:proofErr w:type="spellStart"/>
      <w:r w:rsidRPr="00F979AB">
        <w:rPr>
          <w:rFonts w:ascii="Times New Roman" w:hAnsi="Times New Roman" w:cs="Times New Roman"/>
          <w:b/>
          <w:bCs/>
          <w:sz w:val="20"/>
          <w:szCs w:val="20"/>
          <w:lang w:val="id-ID"/>
        </w:rPr>
        <w:t>algorithm</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with</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b/>
          <w:bCs/>
          <w:sz w:val="20"/>
          <w:szCs w:val="20"/>
          <w:lang w:val="id-ID"/>
        </w:rPr>
        <w:t>Stochastic</w:t>
      </w:r>
      <w:proofErr w:type="spellEnd"/>
      <w:r w:rsidRPr="00F979AB">
        <w:rPr>
          <w:rFonts w:ascii="Times New Roman" w:hAnsi="Times New Roman" w:cs="Times New Roman"/>
          <w:b/>
          <w:bCs/>
          <w:sz w:val="20"/>
          <w:szCs w:val="20"/>
          <w:lang w:val="id-ID"/>
        </w:rPr>
        <w:t xml:space="preserve"> </w:t>
      </w:r>
      <w:proofErr w:type="spellStart"/>
      <w:r w:rsidRPr="00F979AB">
        <w:rPr>
          <w:rFonts w:ascii="Times New Roman" w:hAnsi="Times New Roman" w:cs="Times New Roman"/>
          <w:b/>
          <w:bCs/>
          <w:sz w:val="20"/>
          <w:szCs w:val="20"/>
          <w:lang w:val="id-ID"/>
        </w:rPr>
        <w:t>Gradient</w:t>
      </w:r>
      <w:proofErr w:type="spellEnd"/>
      <w:r w:rsidRPr="00F979AB">
        <w:rPr>
          <w:rFonts w:ascii="Times New Roman" w:hAnsi="Times New Roman" w:cs="Times New Roman"/>
          <w:b/>
          <w:bCs/>
          <w:sz w:val="20"/>
          <w:szCs w:val="20"/>
          <w:lang w:val="id-ID"/>
        </w:rPr>
        <w:t xml:space="preserve"> </w:t>
      </w:r>
      <w:proofErr w:type="spellStart"/>
      <w:r w:rsidRPr="00F979AB">
        <w:rPr>
          <w:rFonts w:ascii="Times New Roman" w:hAnsi="Times New Roman" w:cs="Times New Roman"/>
          <w:b/>
          <w:bCs/>
          <w:sz w:val="20"/>
          <w:szCs w:val="20"/>
          <w:lang w:val="id-ID"/>
        </w:rPr>
        <w:t>Descent</w:t>
      </w:r>
      <w:proofErr w:type="spellEnd"/>
      <w:r w:rsidRPr="00F979AB">
        <w:rPr>
          <w:rFonts w:ascii="Times New Roman" w:hAnsi="Times New Roman" w:cs="Times New Roman"/>
          <w:b/>
          <w:bCs/>
          <w:sz w:val="20"/>
          <w:szCs w:val="20"/>
          <w:lang w:val="id-ID"/>
        </w:rPr>
        <w:t xml:space="preserve"> (SGD) </w:t>
      </w:r>
      <w:proofErr w:type="spellStart"/>
      <w:r w:rsidRPr="00F979AB">
        <w:rPr>
          <w:rFonts w:ascii="Times New Roman" w:hAnsi="Times New Roman" w:cs="Times New Roman"/>
          <w:b/>
          <w:bCs/>
          <w:sz w:val="20"/>
          <w:szCs w:val="20"/>
          <w:lang w:val="id-ID"/>
        </w:rPr>
        <w:t>optimization</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can</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be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used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effectively</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to</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predict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unemployment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rate</w:t>
      </w:r>
      <w:proofErr w:type="spellEnd"/>
      <w:r w:rsidRPr="00F979AB">
        <w:rPr>
          <w:rFonts w:ascii="Times New Roman" w:hAnsi="Times New Roman" w:cs="Times New Roman"/>
          <w:sz w:val="20"/>
          <w:szCs w:val="20"/>
          <w:lang w:val="id-ID"/>
        </w:rPr>
        <w:t xml:space="preserve"> in Indonesia. </w:t>
      </w:r>
      <w:proofErr w:type="spellStart"/>
      <w:r w:rsidRPr="00F979AB">
        <w:rPr>
          <w:rFonts w:ascii="Times New Roman" w:hAnsi="Times New Roman" w:cs="Times New Roman"/>
          <w:sz w:val="20"/>
          <w:szCs w:val="20"/>
          <w:lang w:val="id-ID"/>
        </w:rPr>
        <w:t>This</w:t>
      </w:r>
      <w:proofErr w:type="spellEnd"/>
      <w:r w:rsidRPr="00F979AB">
        <w:rPr>
          <w:rFonts w:ascii="Times New Roman" w:hAnsi="Times New Roman" w:cs="Times New Roman"/>
          <w:sz w:val="20"/>
          <w:szCs w:val="20"/>
          <w:lang w:val="id-ID"/>
        </w:rPr>
        <w:t xml:space="preserve"> model </w:t>
      </w:r>
      <w:proofErr w:type="spellStart"/>
      <w:r w:rsidRPr="00F979AB">
        <w:rPr>
          <w:rFonts w:ascii="Times New Roman" w:hAnsi="Times New Roman" w:cs="Times New Roman"/>
          <w:sz w:val="20"/>
          <w:szCs w:val="20"/>
          <w:lang w:val="id-ID"/>
        </w:rPr>
        <w:t>is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simple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fast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and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produces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low</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error</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However</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limitations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of</w:t>
      </w:r>
      <w:proofErr w:type="spellEnd"/>
      <w:r w:rsidRPr="00F979AB">
        <w:rPr>
          <w:rFonts w:ascii="Times New Roman" w:hAnsi="Times New Roman" w:cs="Times New Roman"/>
          <w:sz w:val="20"/>
          <w:szCs w:val="20"/>
          <w:lang w:val="id-ID"/>
        </w:rPr>
        <w:t xml:space="preserve"> a linear model </w:t>
      </w:r>
      <w:proofErr w:type="spellStart"/>
      <w:r w:rsidRPr="00F979AB">
        <w:rPr>
          <w:rFonts w:ascii="Times New Roman" w:hAnsi="Times New Roman" w:cs="Times New Roman"/>
          <w:sz w:val="20"/>
          <w:szCs w:val="20"/>
          <w:lang w:val="id-ID"/>
        </w:rPr>
        <w:t>should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be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considered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if</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the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relationship</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between</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variables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is</w:t>
      </w:r>
      <w:proofErr w:type="spellEnd"/>
      <w:r w:rsidRPr="00F979AB">
        <w:rPr>
          <w:rFonts w:ascii="Times New Roman" w:hAnsi="Times New Roman" w:cs="Times New Roman"/>
          <w:sz w:val="20"/>
          <w:szCs w:val="20"/>
          <w:lang w:val="id-ID"/>
        </w:rPr>
        <w:t xml:space="preserve"> non-linear. For </w:t>
      </w:r>
      <w:proofErr w:type="spellStart"/>
      <w:r w:rsidRPr="00F979AB">
        <w:rPr>
          <w:rFonts w:ascii="Times New Roman" w:hAnsi="Times New Roman" w:cs="Times New Roman"/>
          <w:sz w:val="20"/>
          <w:szCs w:val="20"/>
          <w:lang w:val="id-ID"/>
        </w:rPr>
        <w:t>future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research</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recommended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to</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use</w:t>
      </w:r>
      <w:proofErr w:type="spellEnd"/>
      <w:r w:rsidRPr="00F979AB">
        <w:rPr>
          <w:rFonts w:ascii="Times New Roman" w:hAnsi="Times New Roman" w:cs="Times New Roman"/>
          <w:sz w:val="20"/>
          <w:szCs w:val="20"/>
          <w:lang w:val="id-ID"/>
        </w:rPr>
        <w:t xml:space="preserve"> a </w:t>
      </w:r>
      <w:proofErr w:type="spellStart"/>
      <w:r w:rsidRPr="00F979AB">
        <w:rPr>
          <w:rFonts w:ascii="Times New Roman" w:hAnsi="Times New Roman" w:cs="Times New Roman"/>
          <w:sz w:val="20"/>
          <w:szCs w:val="20"/>
          <w:lang w:val="id-ID"/>
        </w:rPr>
        <w:t>larger</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dataset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and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compare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it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with</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other</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models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like</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b/>
          <w:bCs/>
          <w:sz w:val="20"/>
          <w:szCs w:val="20"/>
          <w:lang w:val="id-ID"/>
        </w:rPr>
        <w:t>Random</w:t>
      </w:r>
      <w:proofErr w:type="spellEnd"/>
      <w:r w:rsidRPr="00F979AB">
        <w:rPr>
          <w:rFonts w:ascii="Times New Roman" w:hAnsi="Times New Roman" w:cs="Times New Roman"/>
          <w:b/>
          <w:bCs/>
          <w:sz w:val="20"/>
          <w:szCs w:val="20"/>
          <w:lang w:val="id-ID"/>
        </w:rPr>
        <w:t xml:space="preserve"> </w:t>
      </w:r>
      <w:proofErr w:type="spellStart"/>
      <w:r w:rsidRPr="00F979AB">
        <w:rPr>
          <w:rFonts w:ascii="Times New Roman" w:hAnsi="Times New Roman" w:cs="Times New Roman"/>
          <w:b/>
          <w:bCs/>
          <w:sz w:val="20"/>
          <w:szCs w:val="20"/>
          <w:lang w:val="id-ID"/>
        </w:rPr>
        <w:t>Forest</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or</w:t>
      </w:r>
      <w:proofErr w:type="spellEnd"/>
      <w:r w:rsidRPr="00F979AB">
        <w:rPr>
          <w:rFonts w:ascii="Times New Roman" w:hAnsi="Times New Roman" w:cs="Times New Roman"/>
          <w:sz w:val="20"/>
          <w:szCs w:val="20"/>
          <w:lang w:val="id-ID"/>
        </w:rPr>
        <w:t xml:space="preserve"> a </w:t>
      </w:r>
      <w:r w:rsidRPr="00F979AB">
        <w:rPr>
          <w:rFonts w:ascii="Times New Roman" w:hAnsi="Times New Roman" w:cs="Times New Roman"/>
          <w:b/>
          <w:bCs/>
          <w:sz w:val="20"/>
          <w:szCs w:val="20"/>
          <w:lang w:val="id-ID"/>
        </w:rPr>
        <w:t>Neural Network</w:t>
      </w:r>
      <w:r w:rsidRPr="00F979AB">
        <w:rPr>
          <w:rFonts w:ascii="Times New Roman" w:hAnsi="Times New Roman" w:cs="Times New Roman"/>
          <w:sz w:val="20"/>
          <w:szCs w:val="20"/>
          <w:lang w:val="id-ID"/>
        </w:rPr>
        <w:t>.</w:t>
      </w:r>
    </w:p>
    <w:p w14:paraId="3F25ABF9" w14:textId="77777777" w:rsidR="00F979AB" w:rsidRPr="0096625B" w:rsidRDefault="00F979AB">
      <w:pPr>
        <w:rPr>
          <w:rFonts w:ascii="Times New Roman" w:hAnsi="Times New Roman" w:cs="Times New Roman"/>
          <w:sz w:val="20"/>
          <w:szCs w:val="20"/>
        </w:rPr>
      </w:pPr>
    </w:p>
    <w:p w14:paraId="7854AA9E" w14:textId="52152403" w:rsidR="00386540" w:rsidRPr="0096625B" w:rsidRDefault="0096625B" w:rsidP="0096625B">
      <w:pPr>
        <w:rPr>
          <w:rFonts w:ascii="Times New Roman" w:hAnsi="Times New Roman" w:cs="Times New Roman"/>
          <w:b/>
          <w:bCs/>
        </w:rPr>
      </w:pPr>
      <w:r>
        <w:rPr>
          <w:rFonts w:ascii="Times New Roman" w:hAnsi="Times New Roman" w:cs="Times New Roman"/>
          <w:b/>
          <w:bCs/>
        </w:rPr>
        <w:t xml:space="preserve">6. </w:t>
      </w:r>
      <w:r w:rsidR="00000000" w:rsidRPr="0096625B">
        <w:rPr>
          <w:rFonts w:ascii="Times New Roman" w:hAnsi="Times New Roman" w:cs="Times New Roman"/>
          <w:b/>
          <w:bCs/>
        </w:rPr>
        <w:t>Daftar Pustaka</w:t>
      </w:r>
    </w:p>
    <w:p w14:paraId="3C3FABC3" w14:textId="38679270" w:rsidR="00386540" w:rsidRDefault="00000000">
      <w:pPr>
        <w:rPr>
          <w:rFonts w:ascii="Times New Roman" w:hAnsi="Times New Roman" w:cs="Times New Roman"/>
          <w:sz w:val="20"/>
          <w:szCs w:val="20"/>
        </w:rPr>
      </w:pPr>
      <w:r w:rsidRPr="0096625B">
        <w:rPr>
          <w:rFonts w:ascii="Times New Roman" w:hAnsi="Times New Roman" w:cs="Times New Roman"/>
          <w:sz w:val="20"/>
          <w:szCs w:val="20"/>
        </w:rPr>
        <w:t>1. Freedman, D. A. (2009). Statistical Models: Theory and Practice. Cambridge University Press.</w:t>
      </w:r>
      <w:r w:rsidRPr="0096625B">
        <w:rPr>
          <w:rFonts w:ascii="Times New Roman" w:hAnsi="Times New Roman" w:cs="Times New Roman"/>
          <w:sz w:val="20"/>
          <w:szCs w:val="20"/>
        </w:rPr>
        <w:br/>
        <w:t>2. Bottou, L. (2010). Large-Scale Machine Learning with Stochastic Gradient Descent. In Proceedings of COMPSTAT’2010.</w:t>
      </w:r>
      <w:r w:rsidRPr="0096625B">
        <w:rPr>
          <w:rFonts w:ascii="Times New Roman" w:hAnsi="Times New Roman" w:cs="Times New Roman"/>
          <w:sz w:val="20"/>
          <w:szCs w:val="20"/>
        </w:rPr>
        <w:br/>
        <w:t>3. Hastie, T., Tibshirani, R., &amp; Friedman, J. (2009). The Elements of Statistical Learning. Springer.</w:t>
      </w:r>
      <w:r w:rsidRPr="0096625B">
        <w:rPr>
          <w:rFonts w:ascii="Times New Roman" w:hAnsi="Times New Roman" w:cs="Times New Roman"/>
          <w:sz w:val="20"/>
          <w:szCs w:val="20"/>
        </w:rPr>
        <w:br/>
        <w:t>4. Dataset: Data Pengangguran.xlsx (fiktif, disusun untuk keperluan eksperimen)</w:t>
      </w:r>
    </w:p>
    <w:p w14:paraId="2E6BCE90" w14:textId="77777777" w:rsidR="00F979AB" w:rsidRDefault="00F979AB">
      <w:pPr>
        <w:rPr>
          <w:rFonts w:ascii="Times New Roman" w:hAnsi="Times New Roman" w:cs="Times New Roman"/>
          <w:sz w:val="20"/>
          <w:szCs w:val="20"/>
        </w:rPr>
      </w:pPr>
    </w:p>
    <w:p w14:paraId="60AEA79F" w14:textId="77777777" w:rsidR="00F979AB" w:rsidRPr="00F979AB" w:rsidRDefault="00F979AB" w:rsidP="00F979AB">
      <w:pPr>
        <w:rPr>
          <w:rFonts w:ascii="Times New Roman" w:hAnsi="Times New Roman" w:cs="Times New Roman"/>
          <w:b/>
          <w:bCs/>
          <w:sz w:val="20"/>
          <w:szCs w:val="20"/>
          <w:lang w:val="id-ID"/>
        </w:rPr>
      </w:pPr>
      <w:r w:rsidRPr="00F979AB">
        <w:rPr>
          <w:rFonts w:ascii="Times New Roman" w:hAnsi="Times New Roman" w:cs="Times New Roman"/>
          <w:b/>
          <w:bCs/>
          <w:sz w:val="20"/>
          <w:szCs w:val="20"/>
          <w:lang w:val="id-ID"/>
        </w:rPr>
        <w:lastRenderedPageBreak/>
        <w:t xml:space="preserve">6. </w:t>
      </w:r>
      <w:proofErr w:type="spellStart"/>
      <w:r w:rsidRPr="00F979AB">
        <w:rPr>
          <w:rFonts w:ascii="Times New Roman" w:hAnsi="Times New Roman" w:cs="Times New Roman"/>
          <w:b/>
          <w:bCs/>
          <w:sz w:val="20"/>
          <w:szCs w:val="20"/>
          <w:lang w:val="id-ID"/>
        </w:rPr>
        <w:t>References</w:t>
      </w:r>
      <w:proofErr w:type="spellEnd"/>
    </w:p>
    <w:p w14:paraId="276160FF" w14:textId="77777777" w:rsidR="00F979AB" w:rsidRPr="00F979AB" w:rsidRDefault="00F979AB" w:rsidP="00F979AB">
      <w:pPr>
        <w:numPr>
          <w:ilvl w:val="0"/>
          <w:numId w:val="10"/>
        </w:numPr>
        <w:rPr>
          <w:rFonts w:ascii="Times New Roman" w:hAnsi="Times New Roman" w:cs="Times New Roman"/>
          <w:sz w:val="20"/>
          <w:szCs w:val="20"/>
          <w:lang w:val="id-ID"/>
        </w:rPr>
      </w:pPr>
      <w:proofErr w:type="spellStart"/>
      <w:r w:rsidRPr="00F979AB">
        <w:rPr>
          <w:rFonts w:ascii="Times New Roman" w:hAnsi="Times New Roman" w:cs="Times New Roman"/>
          <w:sz w:val="20"/>
          <w:szCs w:val="20"/>
          <w:lang w:val="id-ID"/>
        </w:rPr>
        <w:t>Freedman</w:t>
      </w:r>
      <w:proofErr w:type="spellEnd"/>
      <w:r w:rsidRPr="00F979AB">
        <w:rPr>
          <w:rFonts w:ascii="Times New Roman" w:hAnsi="Times New Roman" w:cs="Times New Roman"/>
          <w:sz w:val="20"/>
          <w:szCs w:val="20"/>
          <w:lang w:val="id-ID"/>
        </w:rPr>
        <w:t xml:space="preserve">, D. A. (2009). </w:t>
      </w:r>
      <w:proofErr w:type="spellStart"/>
      <w:r w:rsidRPr="00F979AB">
        <w:rPr>
          <w:rFonts w:ascii="Times New Roman" w:hAnsi="Times New Roman" w:cs="Times New Roman"/>
          <w:i/>
          <w:iCs/>
          <w:sz w:val="20"/>
          <w:szCs w:val="20"/>
          <w:lang w:val="id-ID"/>
        </w:rPr>
        <w:t>Statistical</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Models</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Theory</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and</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Practice</w:t>
      </w:r>
      <w:proofErr w:type="spellEnd"/>
      <w:r w:rsidRPr="00F979AB">
        <w:rPr>
          <w:rFonts w:ascii="Times New Roman" w:hAnsi="Times New Roman" w:cs="Times New Roman"/>
          <w:sz w:val="20"/>
          <w:szCs w:val="20"/>
          <w:lang w:val="id-ID"/>
        </w:rPr>
        <w:t xml:space="preserve">. Cambridge </w:t>
      </w:r>
      <w:proofErr w:type="spellStart"/>
      <w:r w:rsidRPr="00F979AB">
        <w:rPr>
          <w:rFonts w:ascii="Times New Roman" w:hAnsi="Times New Roman" w:cs="Times New Roman"/>
          <w:sz w:val="20"/>
          <w:szCs w:val="20"/>
          <w:lang w:val="id-ID"/>
        </w:rPr>
        <w:t>University</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Press</w:t>
      </w:r>
      <w:proofErr w:type="spellEnd"/>
      <w:r w:rsidRPr="00F979AB">
        <w:rPr>
          <w:rFonts w:ascii="Times New Roman" w:hAnsi="Times New Roman" w:cs="Times New Roman"/>
          <w:sz w:val="20"/>
          <w:szCs w:val="20"/>
          <w:lang w:val="id-ID"/>
        </w:rPr>
        <w:t>.</w:t>
      </w:r>
    </w:p>
    <w:p w14:paraId="5DD2CF22" w14:textId="77777777" w:rsidR="00F979AB" w:rsidRPr="00F979AB" w:rsidRDefault="00F979AB" w:rsidP="00F979AB">
      <w:pPr>
        <w:numPr>
          <w:ilvl w:val="0"/>
          <w:numId w:val="10"/>
        </w:numPr>
        <w:rPr>
          <w:rFonts w:ascii="Times New Roman" w:hAnsi="Times New Roman" w:cs="Times New Roman"/>
          <w:sz w:val="20"/>
          <w:szCs w:val="20"/>
          <w:lang w:val="id-ID"/>
        </w:rPr>
      </w:pPr>
      <w:proofErr w:type="spellStart"/>
      <w:r w:rsidRPr="00F979AB">
        <w:rPr>
          <w:rFonts w:ascii="Times New Roman" w:hAnsi="Times New Roman" w:cs="Times New Roman"/>
          <w:sz w:val="20"/>
          <w:szCs w:val="20"/>
          <w:lang w:val="id-ID"/>
        </w:rPr>
        <w:t>Bottou</w:t>
      </w:r>
      <w:proofErr w:type="spellEnd"/>
      <w:r w:rsidRPr="00F979AB">
        <w:rPr>
          <w:rFonts w:ascii="Times New Roman" w:hAnsi="Times New Roman" w:cs="Times New Roman"/>
          <w:sz w:val="20"/>
          <w:szCs w:val="20"/>
          <w:lang w:val="id-ID"/>
        </w:rPr>
        <w:t xml:space="preserve">, L. (2010). </w:t>
      </w:r>
      <w:proofErr w:type="spellStart"/>
      <w:r w:rsidRPr="00F979AB">
        <w:rPr>
          <w:rFonts w:ascii="Times New Roman" w:hAnsi="Times New Roman" w:cs="Times New Roman"/>
          <w:i/>
          <w:iCs/>
          <w:sz w:val="20"/>
          <w:szCs w:val="20"/>
          <w:lang w:val="id-ID"/>
        </w:rPr>
        <w:t>Large-Scale</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Machine</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Learning</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with</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Stochastic</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Gradient</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Descent</w:t>
      </w:r>
      <w:proofErr w:type="spellEnd"/>
      <w:r w:rsidRPr="00F979AB">
        <w:rPr>
          <w:rFonts w:ascii="Times New Roman" w:hAnsi="Times New Roman" w:cs="Times New Roman"/>
          <w:sz w:val="20"/>
          <w:szCs w:val="20"/>
          <w:lang w:val="id-ID"/>
        </w:rPr>
        <w:t xml:space="preserve">. In </w:t>
      </w:r>
      <w:proofErr w:type="spellStart"/>
      <w:r w:rsidRPr="00F979AB">
        <w:rPr>
          <w:rFonts w:ascii="Times New Roman" w:hAnsi="Times New Roman" w:cs="Times New Roman"/>
          <w:sz w:val="20"/>
          <w:szCs w:val="20"/>
          <w:lang w:val="id-ID"/>
        </w:rPr>
        <w:t>Proceedings</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of</w:t>
      </w:r>
      <w:proofErr w:type="spellEnd"/>
      <w:r w:rsidRPr="00F979AB">
        <w:rPr>
          <w:rFonts w:ascii="Times New Roman" w:hAnsi="Times New Roman" w:cs="Times New Roman"/>
          <w:sz w:val="20"/>
          <w:szCs w:val="20"/>
          <w:lang w:val="id-ID"/>
        </w:rPr>
        <w:t xml:space="preserve"> COMPSTAT’2010.</w:t>
      </w:r>
    </w:p>
    <w:p w14:paraId="7B61238A" w14:textId="77777777" w:rsidR="00F979AB" w:rsidRPr="00F979AB" w:rsidRDefault="00F979AB" w:rsidP="00F979AB">
      <w:pPr>
        <w:numPr>
          <w:ilvl w:val="0"/>
          <w:numId w:val="10"/>
        </w:numPr>
        <w:rPr>
          <w:rFonts w:ascii="Times New Roman" w:hAnsi="Times New Roman" w:cs="Times New Roman"/>
          <w:sz w:val="20"/>
          <w:szCs w:val="20"/>
          <w:lang w:val="id-ID"/>
        </w:rPr>
      </w:pPr>
      <w:proofErr w:type="spellStart"/>
      <w:r w:rsidRPr="00F979AB">
        <w:rPr>
          <w:rFonts w:ascii="Times New Roman" w:hAnsi="Times New Roman" w:cs="Times New Roman"/>
          <w:sz w:val="20"/>
          <w:szCs w:val="20"/>
          <w:lang w:val="id-ID"/>
        </w:rPr>
        <w:t>Hastie</w:t>
      </w:r>
      <w:proofErr w:type="spellEnd"/>
      <w:r w:rsidRPr="00F979AB">
        <w:rPr>
          <w:rFonts w:ascii="Times New Roman" w:hAnsi="Times New Roman" w:cs="Times New Roman"/>
          <w:sz w:val="20"/>
          <w:szCs w:val="20"/>
          <w:lang w:val="id-ID"/>
        </w:rPr>
        <w:t xml:space="preserve">, T., </w:t>
      </w:r>
      <w:proofErr w:type="spellStart"/>
      <w:r w:rsidRPr="00F979AB">
        <w:rPr>
          <w:rFonts w:ascii="Times New Roman" w:hAnsi="Times New Roman" w:cs="Times New Roman"/>
          <w:sz w:val="20"/>
          <w:szCs w:val="20"/>
          <w:lang w:val="id-ID"/>
        </w:rPr>
        <w:t>Tibshirani</w:t>
      </w:r>
      <w:proofErr w:type="spellEnd"/>
      <w:r w:rsidRPr="00F979AB">
        <w:rPr>
          <w:rFonts w:ascii="Times New Roman" w:hAnsi="Times New Roman" w:cs="Times New Roman"/>
          <w:sz w:val="20"/>
          <w:szCs w:val="20"/>
          <w:lang w:val="id-ID"/>
        </w:rPr>
        <w:t xml:space="preserve">, R., &amp; </w:t>
      </w:r>
      <w:proofErr w:type="spellStart"/>
      <w:r w:rsidRPr="00F979AB">
        <w:rPr>
          <w:rFonts w:ascii="Times New Roman" w:hAnsi="Times New Roman" w:cs="Times New Roman"/>
          <w:sz w:val="20"/>
          <w:szCs w:val="20"/>
          <w:lang w:val="id-ID"/>
        </w:rPr>
        <w:t>Friedman</w:t>
      </w:r>
      <w:proofErr w:type="spellEnd"/>
      <w:r w:rsidRPr="00F979AB">
        <w:rPr>
          <w:rFonts w:ascii="Times New Roman" w:hAnsi="Times New Roman" w:cs="Times New Roman"/>
          <w:sz w:val="20"/>
          <w:szCs w:val="20"/>
          <w:lang w:val="id-ID"/>
        </w:rPr>
        <w:t xml:space="preserve">, J. (2009). </w:t>
      </w:r>
      <w:r w:rsidRPr="00F979AB">
        <w:rPr>
          <w:rFonts w:ascii="Times New Roman" w:hAnsi="Times New Roman" w:cs="Times New Roman"/>
          <w:i/>
          <w:iCs/>
          <w:sz w:val="20"/>
          <w:szCs w:val="20"/>
          <w:lang w:val="id-ID"/>
        </w:rPr>
        <w:t xml:space="preserve">The </w:t>
      </w:r>
      <w:proofErr w:type="spellStart"/>
      <w:r w:rsidRPr="00F979AB">
        <w:rPr>
          <w:rFonts w:ascii="Times New Roman" w:hAnsi="Times New Roman" w:cs="Times New Roman"/>
          <w:i/>
          <w:iCs/>
          <w:sz w:val="20"/>
          <w:szCs w:val="20"/>
          <w:lang w:val="id-ID"/>
        </w:rPr>
        <w:t>Elements</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of</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Statistical</w:t>
      </w:r>
      <w:proofErr w:type="spellEnd"/>
      <w:r w:rsidRPr="00F979AB">
        <w:rPr>
          <w:rFonts w:ascii="Times New Roman" w:hAnsi="Times New Roman" w:cs="Times New Roman"/>
          <w:i/>
          <w:iCs/>
          <w:sz w:val="20"/>
          <w:szCs w:val="20"/>
          <w:lang w:val="id-ID"/>
        </w:rPr>
        <w:t xml:space="preserve"> </w:t>
      </w:r>
      <w:proofErr w:type="spellStart"/>
      <w:r w:rsidRPr="00F979AB">
        <w:rPr>
          <w:rFonts w:ascii="Times New Roman" w:hAnsi="Times New Roman" w:cs="Times New Roman"/>
          <w:i/>
          <w:iCs/>
          <w:sz w:val="20"/>
          <w:szCs w:val="20"/>
          <w:lang w:val="id-ID"/>
        </w:rPr>
        <w:t>Learning</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Springer</w:t>
      </w:r>
      <w:proofErr w:type="spellEnd"/>
      <w:r w:rsidRPr="00F979AB">
        <w:rPr>
          <w:rFonts w:ascii="Times New Roman" w:hAnsi="Times New Roman" w:cs="Times New Roman"/>
          <w:sz w:val="20"/>
          <w:szCs w:val="20"/>
          <w:lang w:val="id-ID"/>
        </w:rPr>
        <w:t>.</w:t>
      </w:r>
    </w:p>
    <w:p w14:paraId="589D5D51" w14:textId="77777777" w:rsidR="00F979AB" w:rsidRPr="00F979AB" w:rsidRDefault="00F979AB" w:rsidP="00F979AB">
      <w:pPr>
        <w:numPr>
          <w:ilvl w:val="0"/>
          <w:numId w:val="10"/>
        </w:numPr>
        <w:rPr>
          <w:rFonts w:ascii="Times New Roman" w:hAnsi="Times New Roman" w:cs="Times New Roman"/>
          <w:sz w:val="20"/>
          <w:szCs w:val="20"/>
          <w:lang w:val="id-ID"/>
        </w:rPr>
      </w:pPr>
      <w:proofErr w:type="spellStart"/>
      <w:r w:rsidRPr="00F979AB">
        <w:rPr>
          <w:rFonts w:ascii="Times New Roman" w:hAnsi="Times New Roman" w:cs="Times New Roman"/>
          <w:sz w:val="20"/>
          <w:szCs w:val="20"/>
          <w:lang w:val="id-ID"/>
        </w:rPr>
        <w:t>Dataset</w:t>
      </w:r>
      <w:proofErr w:type="spellEnd"/>
      <w:r w:rsidRPr="00F979AB">
        <w:rPr>
          <w:rFonts w:ascii="Times New Roman" w:hAnsi="Times New Roman" w:cs="Times New Roman"/>
          <w:sz w:val="20"/>
          <w:szCs w:val="20"/>
          <w:lang w:val="id-ID"/>
        </w:rPr>
        <w:t xml:space="preserve">: </w:t>
      </w:r>
      <w:r w:rsidRPr="00F979AB">
        <w:rPr>
          <w:rFonts w:ascii="Times New Roman" w:hAnsi="Times New Roman" w:cs="Times New Roman"/>
          <w:i/>
          <w:iCs/>
          <w:sz w:val="20"/>
          <w:szCs w:val="20"/>
          <w:lang w:val="id-ID"/>
        </w:rPr>
        <w:t>Data Pengangguran.xlsx</w:t>
      </w:r>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fictional</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compiled</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for</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experimental</w:t>
      </w:r>
      <w:proofErr w:type="spellEnd"/>
      <w:r w:rsidRPr="00F979AB">
        <w:rPr>
          <w:rFonts w:ascii="Times New Roman" w:hAnsi="Times New Roman" w:cs="Times New Roman"/>
          <w:sz w:val="20"/>
          <w:szCs w:val="20"/>
          <w:lang w:val="id-ID"/>
        </w:rPr>
        <w:t xml:space="preserve"> </w:t>
      </w:r>
      <w:proofErr w:type="spellStart"/>
      <w:r w:rsidRPr="00F979AB">
        <w:rPr>
          <w:rFonts w:ascii="Times New Roman" w:hAnsi="Times New Roman" w:cs="Times New Roman"/>
          <w:sz w:val="20"/>
          <w:szCs w:val="20"/>
          <w:lang w:val="id-ID"/>
        </w:rPr>
        <w:t>purposes</w:t>
      </w:r>
      <w:proofErr w:type="spellEnd"/>
      <w:r w:rsidRPr="00F979AB">
        <w:rPr>
          <w:rFonts w:ascii="Times New Roman" w:hAnsi="Times New Roman" w:cs="Times New Roman"/>
          <w:sz w:val="20"/>
          <w:szCs w:val="20"/>
          <w:lang w:val="id-ID"/>
        </w:rPr>
        <w:t>)</w:t>
      </w:r>
    </w:p>
    <w:p w14:paraId="4CAC5479" w14:textId="77777777" w:rsidR="00F979AB" w:rsidRPr="0096625B" w:rsidRDefault="00F979AB">
      <w:pPr>
        <w:rPr>
          <w:rFonts w:ascii="Times New Roman" w:hAnsi="Times New Roman" w:cs="Times New Roman"/>
          <w:sz w:val="20"/>
          <w:szCs w:val="20"/>
        </w:rPr>
      </w:pPr>
    </w:p>
    <w:sectPr w:rsidR="00F979AB" w:rsidRPr="0096625B" w:rsidSect="00335D13">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79010" w14:textId="77777777" w:rsidR="00A334E3" w:rsidRDefault="00A334E3" w:rsidP="001239CC">
      <w:pPr>
        <w:spacing w:after="0" w:line="240" w:lineRule="auto"/>
      </w:pPr>
      <w:r>
        <w:separator/>
      </w:r>
    </w:p>
  </w:endnote>
  <w:endnote w:type="continuationSeparator" w:id="0">
    <w:p w14:paraId="65EFE219" w14:textId="77777777" w:rsidR="00A334E3" w:rsidRDefault="00A334E3" w:rsidP="0012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97EBB" w14:textId="77777777" w:rsidR="00A334E3" w:rsidRDefault="00A334E3" w:rsidP="001239CC">
      <w:pPr>
        <w:spacing w:after="0" w:line="240" w:lineRule="auto"/>
      </w:pPr>
      <w:r>
        <w:separator/>
      </w:r>
    </w:p>
  </w:footnote>
  <w:footnote w:type="continuationSeparator" w:id="0">
    <w:p w14:paraId="336226FD" w14:textId="77777777" w:rsidR="00A334E3" w:rsidRDefault="00A334E3" w:rsidP="00123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95E07" w14:textId="462B7614" w:rsidR="001239CC" w:rsidRPr="007B3580" w:rsidRDefault="007B3580" w:rsidP="007B3580">
    <w:pPr>
      <w:pStyle w:val="Header"/>
      <w:jc w:val="right"/>
      <w:rPr>
        <w:rFonts w:ascii="Times New Roman" w:hAnsi="Times New Roman" w:cs="Times New Roman"/>
        <w:sz w:val="28"/>
        <w:szCs w:val="28"/>
      </w:rPr>
    </w:pPr>
    <w:r w:rsidRPr="007B358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B882360" wp14:editId="4B51090F">
              <wp:simplePos x="0" y="0"/>
              <wp:positionH relativeFrom="column">
                <wp:posOffset>6076950</wp:posOffset>
              </wp:positionH>
              <wp:positionV relativeFrom="paragraph">
                <wp:posOffset>-171450</wp:posOffset>
              </wp:positionV>
              <wp:extent cx="548640" cy="914400"/>
              <wp:effectExtent l="57150" t="19050" r="80010" b="95250"/>
              <wp:wrapNone/>
              <wp:docPr id="689786410" name="Persegi Panjang 2"/>
              <wp:cNvGraphicFramePr/>
              <a:graphic xmlns:a="http://schemas.openxmlformats.org/drawingml/2006/main">
                <a:graphicData uri="http://schemas.microsoft.com/office/word/2010/wordprocessingShape">
                  <wps:wsp>
                    <wps:cNvSpPr/>
                    <wps:spPr>
                      <a:xfrm>
                        <a:off x="0" y="0"/>
                        <a:ext cx="548640" cy="914400"/>
                      </a:xfrm>
                      <a:prstGeom prst="rect">
                        <a:avLst/>
                      </a:prstGeom>
                      <a:solidFill>
                        <a:srgbClr val="C00000"/>
                      </a:solidFill>
                      <a:ln>
                        <a:solidFill>
                          <a:srgbClr val="C0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8F077" id="Persegi Panjang 2" o:spid="_x0000_s1026" style="position:absolute;margin-left:478.5pt;margin-top:-13.5pt;width:43.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" fillcolor="#c00000" strokecolor="#c00000">
              <v:shadow on="t" color="black" opacity="22937f" origin=",.5" offset="0,.63889mm"/>
            </v:rect>
          </w:pict>
        </mc:Fallback>
      </mc:AlternateContent>
    </w:r>
    <w:proofErr w:type="spellStart"/>
    <w:r w:rsidR="001239CC" w:rsidRPr="007B3580">
      <w:rPr>
        <w:rFonts w:ascii="Times New Roman" w:hAnsi="Times New Roman" w:cs="Times New Roman"/>
        <w:sz w:val="28"/>
        <w:szCs w:val="28"/>
      </w:rPr>
      <w:t>Jurnal</w:t>
    </w:r>
    <w:proofErr w:type="spellEnd"/>
    <w:r w:rsidR="001239CC" w:rsidRPr="007B3580">
      <w:rPr>
        <w:rFonts w:ascii="Times New Roman" w:hAnsi="Times New Roman" w:cs="Times New Roman"/>
        <w:sz w:val="28"/>
        <w:szCs w:val="28"/>
      </w:rPr>
      <w:t xml:space="preserve"> </w:t>
    </w:r>
    <w:proofErr w:type="spellStart"/>
    <w:r w:rsidR="001239CC" w:rsidRPr="007B3580">
      <w:rPr>
        <w:rFonts w:ascii="Times New Roman" w:hAnsi="Times New Roman" w:cs="Times New Roman"/>
        <w:sz w:val="28"/>
        <w:szCs w:val="28"/>
      </w:rPr>
      <w:t>Ilmiah</w:t>
    </w:r>
    <w:proofErr w:type="spellEnd"/>
    <w:r w:rsidR="001239CC" w:rsidRPr="007B3580">
      <w:rPr>
        <w:rFonts w:ascii="Times New Roman" w:hAnsi="Times New Roman" w:cs="Times New Roman"/>
        <w:sz w:val="28"/>
        <w:szCs w:val="28"/>
      </w:rPr>
      <w:t xml:space="preserve"> </w:t>
    </w:r>
    <w:proofErr w:type="spellStart"/>
    <w:r w:rsidR="001239CC" w:rsidRPr="007B3580">
      <w:rPr>
        <w:rFonts w:ascii="Times New Roman" w:hAnsi="Times New Roman" w:cs="Times New Roman"/>
        <w:sz w:val="28"/>
        <w:szCs w:val="28"/>
      </w:rPr>
      <w:t>Komputasi</w:t>
    </w:r>
    <w:proofErr w:type="spellEnd"/>
    <w:r w:rsidR="001239CC" w:rsidRPr="007B3580">
      <w:rPr>
        <w:rFonts w:ascii="Times New Roman" w:hAnsi="Times New Roman" w:cs="Times New Roman"/>
        <w:sz w:val="28"/>
        <w:szCs w:val="28"/>
      </w:rPr>
      <w:t xml:space="preserve"> dan Data Sains</w:t>
    </w:r>
  </w:p>
  <w:p w14:paraId="291930E0" w14:textId="062B4CBC" w:rsidR="001239CC" w:rsidRPr="007B3580" w:rsidRDefault="001239CC" w:rsidP="007B3580">
    <w:pPr>
      <w:pStyle w:val="Header"/>
      <w:jc w:val="right"/>
      <w:rPr>
        <w:rFonts w:ascii="Times New Roman" w:hAnsi="Times New Roman" w:cs="Times New Roman"/>
        <w:sz w:val="28"/>
        <w:szCs w:val="28"/>
      </w:rPr>
    </w:pPr>
    <w:proofErr w:type="spellStart"/>
    <w:r w:rsidRPr="007B3580">
      <w:rPr>
        <w:rFonts w:ascii="Times New Roman" w:hAnsi="Times New Roman" w:cs="Times New Roman"/>
        <w:sz w:val="28"/>
        <w:szCs w:val="28"/>
      </w:rPr>
      <w:t>Statistik</w:t>
    </w:r>
    <w:proofErr w:type="spellEnd"/>
    <w:r w:rsidRPr="007B3580">
      <w:rPr>
        <w:rFonts w:ascii="Times New Roman" w:hAnsi="Times New Roman" w:cs="Times New Roman"/>
        <w:sz w:val="28"/>
        <w:szCs w:val="28"/>
      </w:rPr>
      <w:t xml:space="preserve"> dan </w:t>
    </w:r>
    <w:proofErr w:type="spellStart"/>
    <w:r w:rsidRPr="007B3580">
      <w:rPr>
        <w:rFonts w:ascii="Times New Roman" w:hAnsi="Times New Roman" w:cs="Times New Roman"/>
        <w:sz w:val="28"/>
        <w:szCs w:val="28"/>
      </w:rPr>
      <w:t>Probabilitas</w:t>
    </w:r>
    <w:proofErr w:type="spellEnd"/>
    <w:r w:rsidRPr="007B3580">
      <w:rPr>
        <w:rFonts w:ascii="Times New Roman" w:hAnsi="Times New Roman" w:cs="Times New Roman"/>
        <w:sz w:val="28"/>
        <w:szCs w:val="28"/>
      </w:rPr>
      <w:t xml:space="preserve"> - Semester II - </w:t>
    </w:r>
    <w:proofErr w:type="spellStart"/>
    <w:r w:rsidRPr="007B3580">
      <w:rPr>
        <w:rFonts w:ascii="Times New Roman" w:hAnsi="Times New Roman" w:cs="Times New Roman"/>
        <w:sz w:val="28"/>
        <w:szCs w:val="28"/>
      </w:rPr>
      <w:t>Tahun</w:t>
    </w:r>
    <w:proofErr w:type="spellEnd"/>
    <w:r w:rsidRPr="007B3580">
      <w:rPr>
        <w:rFonts w:ascii="Times New Roman" w:hAnsi="Times New Roman" w:cs="Times New Roman"/>
        <w:sz w:val="28"/>
        <w:szCs w:val="28"/>
      </w:rPr>
      <w:t xml:space="preserve"> Akademik 2024/2025</w:t>
    </w:r>
  </w:p>
  <w:p w14:paraId="2F50E75E" w14:textId="4674BE71" w:rsidR="001239CC" w:rsidRPr="007B3580" w:rsidRDefault="001239CC" w:rsidP="007B3580">
    <w:pPr>
      <w:pStyle w:val="Header"/>
      <w:jc w:val="right"/>
      <w:rPr>
        <w:rFonts w:ascii="Times New Roman" w:hAnsi="Times New Roman" w:cs="Times New Roman"/>
        <w:sz w:val="28"/>
        <w:szCs w:val="28"/>
      </w:rPr>
    </w:pPr>
    <w:r w:rsidRPr="007B3580">
      <w:rPr>
        <w:rFonts w:ascii="Times New Roman" w:hAnsi="Times New Roman" w:cs="Times New Roman"/>
        <w:sz w:val="28"/>
        <w:szCs w:val="28"/>
      </w:rPr>
      <w:t xml:space="preserve">STMIK Tazkia | Program Studi Teknik </w:t>
    </w:r>
    <w:proofErr w:type="spellStart"/>
    <w:r w:rsidRPr="007B3580">
      <w:rPr>
        <w:rFonts w:ascii="Times New Roman" w:hAnsi="Times New Roman" w:cs="Times New Roman"/>
        <w:sz w:val="28"/>
        <w:szCs w:val="28"/>
      </w:rPr>
      <w:t>Informatika</w:t>
    </w:r>
    <w:proofErr w:type="spellEnd"/>
  </w:p>
  <w:p w14:paraId="2738E98B" w14:textId="5BA28D43" w:rsidR="001239CC" w:rsidRDefault="007B3580">
    <w:pPr>
      <w:pStyle w:val="Header"/>
    </w:pPr>
    <w:r>
      <w:rPr>
        <w:noProof/>
      </w:rPr>
      <mc:AlternateContent>
        <mc:Choice Requires="wps">
          <w:drawing>
            <wp:anchor distT="0" distB="0" distL="114300" distR="114300" simplePos="0" relativeHeight="251656192" behindDoc="0" locked="0" layoutInCell="1" allowOverlap="1" wp14:anchorId="061235AF" wp14:editId="552B64DF">
              <wp:simplePos x="0" y="0"/>
              <wp:positionH relativeFrom="column">
                <wp:posOffset>-1143000</wp:posOffset>
              </wp:positionH>
              <wp:positionV relativeFrom="paragraph">
                <wp:posOffset>147320</wp:posOffset>
              </wp:positionV>
              <wp:extent cx="7772400" cy="0"/>
              <wp:effectExtent l="38100" t="38100" r="76200" b="95250"/>
              <wp:wrapNone/>
              <wp:docPr id="333256542" name="Konektor Lurus 1"/>
              <wp:cNvGraphicFramePr/>
              <a:graphic xmlns:a="http://schemas.openxmlformats.org/drawingml/2006/main">
                <a:graphicData uri="http://schemas.microsoft.com/office/word/2010/wordprocessingShape">
                  <wps:wsp>
                    <wps:cNvCnPr/>
                    <wps:spPr>
                      <a:xfrm>
                        <a:off x="0" y="0"/>
                        <a:ext cx="7772400"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D5934" id="Konektor Lurus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1.6pt" to="52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" strokecolor="black [3213]" strokeweight="1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omorDafta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omorDafta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oinDaftar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oinDaftar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omorDafta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oinDaftar"/>
      <w:lvlText w:val=""/>
      <w:lvlJc w:val="left"/>
      <w:pPr>
        <w:tabs>
          <w:tab w:val="num" w:pos="360"/>
        </w:tabs>
        <w:ind w:left="360" w:hanging="360"/>
      </w:pPr>
      <w:rPr>
        <w:rFonts w:ascii="Symbol" w:hAnsi="Symbol" w:hint="default"/>
      </w:rPr>
    </w:lvl>
  </w:abstractNum>
  <w:abstractNum w:abstractNumId="9" w15:restartNumberingAfterBreak="0">
    <w:nsid w:val="3A0A5D3C"/>
    <w:multiLevelType w:val="multilevel"/>
    <w:tmpl w:val="177A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20413">
    <w:abstractNumId w:val="8"/>
  </w:num>
  <w:num w:numId="2" w16cid:durableId="1740979240">
    <w:abstractNumId w:val="6"/>
  </w:num>
  <w:num w:numId="3" w16cid:durableId="1156998502">
    <w:abstractNumId w:val="5"/>
  </w:num>
  <w:num w:numId="4" w16cid:durableId="1473862801">
    <w:abstractNumId w:val="4"/>
  </w:num>
  <w:num w:numId="5" w16cid:durableId="1637565531">
    <w:abstractNumId w:val="7"/>
  </w:num>
  <w:num w:numId="6" w16cid:durableId="2119445859">
    <w:abstractNumId w:val="3"/>
  </w:num>
  <w:num w:numId="7" w16cid:durableId="1215117187">
    <w:abstractNumId w:val="2"/>
  </w:num>
  <w:num w:numId="8" w16cid:durableId="443885829">
    <w:abstractNumId w:val="1"/>
  </w:num>
  <w:num w:numId="9" w16cid:durableId="1588612483">
    <w:abstractNumId w:val="0"/>
  </w:num>
  <w:num w:numId="10" w16cid:durableId="558366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9CC"/>
    <w:rsid w:val="0015074B"/>
    <w:rsid w:val="00165B7D"/>
    <w:rsid w:val="0027084D"/>
    <w:rsid w:val="0029639D"/>
    <w:rsid w:val="00326F90"/>
    <w:rsid w:val="00335D13"/>
    <w:rsid w:val="00376940"/>
    <w:rsid w:val="00386540"/>
    <w:rsid w:val="00594B76"/>
    <w:rsid w:val="005B2478"/>
    <w:rsid w:val="007B3580"/>
    <w:rsid w:val="00822725"/>
    <w:rsid w:val="0096625B"/>
    <w:rsid w:val="009E7F6C"/>
    <w:rsid w:val="00A334E3"/>
    <w:rsid w:val="00AA1D8D"/>
    <w:rsid w:val="00B47730"/>
    <w:rsid w:val="00C541D6"/>
    <w:rsid w:val="00C82B06"/>
    <w:rsid w:val="00CB0664"/>
    <w:rsid w:val="00D00AA6"/>
    <w:rsid w:val="00ED2E13"/>
    <w:rsid w:val="00F44948"/>
    <w:rsid w:val="00F979AB"/>
    <w:rsid w:val="00FA6D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743876"/>
  <w14:defaultImageDpi w14:val="330"/>
  <w15:docId w15:val="{F2DAAF91-8946-461D-B09C-94EEC35E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Judul1">
    <w:name w:val="heading 1"/>
    <w:basedOn w:val="Normal"/>
    <w:next w:val="Normal"/>
    <w:link w:val="Judul1K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Judul4">
    <w:name w:val="heading 4"/>
    <w:basedOn w:val="Normal"/>
    <w:next w:val="Normal"/>
    <w:link w:val="Judul4K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Judul5">
    <w:name w:val="heading 5"/>
    <w:basedOn w:val="Normal"/>
    <w:next w:val="Normal"/>
    <w:link w:val="Judul5K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Judul6">
    <w:name w:val="heading 6"/>
    <w:basedOn w:val="Normal"/>
    <w:next w:val="Normal"/>
    <w:link w:val="Judul6K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Judul7">
    <w:name w:val="heading 7"/>
    <w:basedOn w:val="Normal"/>
    <w:next w:val="Normal"/>
    <w:link w:val="Judul7K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Judul8">
    <w:name w:val="heading 8"/>
    <w:basedOn w:val="Normal"/>
    <w:next w:val="Normal"/>
    <w:link w:val="Judul8K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Judul9">
    <w:name w:val="heading 9"/>
    <w:basedOn w:val="Normal"/>
    <w:next w:val="Normal"/>
    <w:link w:val="Judul9K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618BF"/>
    <w:pPr>
      <w:tabs>
        <w:tab w:val="center" w:pos="4680"/>
        <w:tab w:val="right" w:pos="9360"/>
      </w:tabs>
      <w:spacing w:after="0" w:line="240" w:lineRule="auto"/>
    </w:pPr>
  </w:style>
  <w:style w:type="character" w:customStyle="1" w:styleId="HeaderKAR">
    <w:name w:val="Header KAR"/>
    <w:basedOn w:val="FontParagrafDefault"/>
    <w:link w:val="Header"/>
    <w:uiPriority w:val="99"/>
    <w:rsid w:val="00E618BF"/>
  </w:style>
  <w:style w:type="paragraph" w:styleId="Footer">
    <w:name w:val="footer"/>
    <w:basedOn w:val="Normal"/>
    <w:link w:val="FooterKAR"/>
    <w:uiPriority w:val="99"/>
    <w:unhideWhenUsed/>
    <w:rsid w:val="00E618BF"/>
    <w:pPr>
      <w:tabs>
        <w:tab w:val="center" w:pos="4680"/>
        <w:tab w:val="right" w:pos="9360"/>
      </w:tabs>
      <w:spacing w:after="0" w:line="240" w:lineRule="auto"/>
    </w:pPr>
  </w:style>
  <w:style w:type="character" w:customStyle="1" w:styleId="FooterKAR">
    <w:name w:val="Footer KAR"/>
    <w:basedOn w:val="FontParagrafDefault"/>
    <w:link w:val="Footer"/>
    <w:uiPriority w:val="99"/>
    <w:rsid w:val="00E618BF"/>
  </w:style>
  <w:style w:type="paragraph" w:styleId="TidakAdaSpasi">
    <w:name w:val="No Spacing"/>
    <w:uiPriority w:val="1"/>
    <w:qFormat/>
    <w:rsid w:val="00FC693F"/>
    <w:pPr>
      <w:spacing w:after="0" w:line="240" w:lineRule="auto"/>
    </w:pPr>
  </w:style>
  <w:style w:type="character" w:customStyle="1" w:styleId="Judul1KAR">
    <w:name w:val="Judul 1 KAR"/>
    <w:basedOn w:val="FontParagrafDefault"/>
    <w:link w:val="Judu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Judul2KAR">
    <w:name w:val="Judul 2 KAR"/>
    <w:basedOn w:val="FontParagrafDefault"/>
    <w:link w:val="Judul2"/>
    <w:uiPriority w:val="9"/>
    <w:rsid w:val="00FC693F"/>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FC693F"/>
    <w:rPr>
      <w:rFonts w:asciiTheme="majorHAnsi" w:eastAsiaTheme="majorEastAsia" w:hAnsiTheme="majorHAnsi" w:cstheme="majorBidi"/>
      <w:b/>
      <w:bCs/>
      <w:color w:val="4F81BD" w:themeColor="accent1"/>
    </w:rPr>
  </w:style>
  <w:style w:type="paragraph" w:styleId="Judul">
    <w:name w:val="Title"/>
    <w:basedOn w:val="Normal"/>
    <w:next w:val="Normal"/>
    <w:link w:val="JudulK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judul">
    <w:name w:val="Subtitle"/>
    <w:basedOn w:val="Normal"/>
    <w:next w:val="Normal"/>
    <w:link w:val="SubjudulK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judulKAR">
    <w:name w:val="Subjudul KAR"/>
    <w:basedOn w:val="FontParagrafDefault"/>
    <w:link w:val="Subjudul"/>
    <w:uiPriority w:val="11"/>
    <w:rsid w:val="00FC693F"/>
    <w:rPr>
      <w:rFonts w:asciiTheme="majorHAnsi" w:eastAsiaTheme="majorEastAsia" w:hAnsiTheme="majorHAnsi" w:cstheme="majorBidi"/>
      <w:i/>
      <w:iCs/>
      <w:color w:val="4F81BD" w:themeColor="accent1"/>
      <w:spacing w:val="15"/>
      <w:sz w:val="24"/>
      <w:szCs w:val="24"/>
    </w:rPr>
  </w:style>
  <w:style w:type="paragraph" w:styleId="DaftarParagraf">
    <w:name w:val="List Paragraph"/>
    <w:basedOn w:val="Normal"/>
    <w:uiPriority w:val="34"/>
    <w:qFormat/>
    <w:rsid w:val="00FC693F"/>
    <w:pPr>
      <w:ind w:left="720"/>
      <w:contextualSpacing/>
    </w:pPr>
  </w:style>
  <w:style w:type="paragraph" w:styleId="TeksIsi">
    <w:name w:val="Body Text"/>
    <w:basedOn w:val="Normal"/>
    <w:link w:val="TeksIsiKAR"/>
    <w:uiPriority w:val="99"/>
    <w:unhideWhenUsed/>
    <w:rsid w:val="00AA1D8D"/>
    <w:pPr>
      <w:spacing w:after="120"/>
    </w:pPr>
  </w:style>
  <w:style w:type="character" w:customStyle="1" w:styleId="TeksIsiKAR">
    <w:name w:val="Teks Isi KAR"/>
    <w:basedOn w:val="FontParagrafDefault"/>
    <w:link w:val="TeksIsi"/>
    <w:uiPriority w:val="99"/>
    <w:rsid w:val="00AA1D8D"/>
  </w:style>
  <w:style w:type="paragraph" w:styleId="TeksIsi2">
    <w:name w:val="Body Text 2"/>
    <w:basedOn w:val="Normal"/>
    <w:link w:val="TeksIsi2KAR"/>
    <w:uiPriority w:val="99"/>
    <w:unhideWhenUsed/>
    <w:rsid w:val="00AA1D8D"/>
    <w:pPr>
      <w:spacing w:after="120" w:line="480" w:lineRule="auto"/>
    </w:pPr>
  </w:style>
  <w:style w:type="character" w:customStyle="1" w:styleId="TeksIsi2KAR">
    <w:name w:val="Teks Isi 2 KAR"/>
    <w:basedOn w:val="FontParagrafDefault"/>
    <w:link w:val="TeksIsi2"/>
    <w:uiPriority w:val="99"/>
    <w:rsid w:val="00AA1D8D"/>
  </w:style>
  <w:style w:type="paragraph" w:styleId="TeksIsi3">
    <w:name w:val="Body Text 3"/>
    <w:basedOn w:val="Normal"/>
    <w:link w:val="TeksIsi3KAR"/>
    <w:uiPriority w:val="99"/>
    <w:unhideWhenUsed/>
    <w:rsid w:val="00AA1D8D"/>
    <w:pPr>
      <w:spacing w:after="120"/>
    </w:pPr>
    <w:rPr>
      <w:sz w:val="16"/>
      <w:szCs w:val="16"/>
    </w:rPr>
  </w:style>
  <w:style w:type="character" w:customStyle="1" w:styleId="TeksIsi3KAR">
    <w:name w:val="Teks Isi 3 KAR"/>
    <w:basedOn w:val="FontParagrafDefault"/>
    <w:link w:val="TeksIsi3"/>
    <w:uiPriority w:val="99"/>
    <w:rsid w:val="00AA1D8D"/>
    <w:rPr>
      <w:sz w:val="16"/>
      <w:szCs w:val="16"/>
    </w:rPr>
  </w:style>
  <w:style w:type="paragraph" w:styleId="Daftar">
    <w:name w:val="List"/>
    <w:basedOn w:val="Normal"/>
    <w:uiPriority w:val="99"/>
    <w:unhideWhenUsed/>
    <w:rsid w:val="00AA1D8D"/>
    <w:pPr>
      <w:ind w:left="360" w:hanging="360"/>
      <w:contextualSpacing/>
    </w:pPr>
  </w:style>
  <w:style w:type="paragraph" w:styleId="Daftar2">
    <w:name w:val="List 2"/>
    <w:basedOn w:val="Normal"/>
    <w:uiPriority w:val="99"/>
    <w:unhideWhenUsed/>
    <w:rsid w:val="00326F90"/>
    <w:pPr>
      <w:ind w:left="720" w:hanging="360"/>
      <w:contextualSpacing/>
    </w:pPr>
  </w:style>
  <w:style w:type="paragraph" w:styleId="Daftar3">
    <w:name w:val="List 3"/>
    <w:basedOn w:val="Normal"/>
    <w:uiPriority w:val="99"/>
    <w:unhideWhenUsed/>
    <w:rsid w:val="00326F90"/>
    <w:pPr>
      <w:ind w:left="1080" w:hanging="360"/>
      <w:contextualSpacing/>
    </w:pPr>
  </w:style>
  <w:style w:type="paragraph" w:styleId="PoinDaftar">
    <w:name w:val="List Bullet"/>
    <w:basedOn w:val="Normal"/>
    <w:uiPriority w:val="99"/>
    <w:unhideWhenUsed/>
    <w:rsid w:val="00326F90"/>
    <w:pPr>
      <w:numPr>
        <w:numId w:val="1"/>
      </w:numPr>
      <w:contextualSpacing/>
    </w:pPr>
  </w:style>
  <w:style w:type="paragraph" w:styleId="PoinDaftar2">
    <w:name w:val="List Bullet 2"/>
    <w:basedOn w:val="Normal"/>
    <w:uiPriority w:val="99"/>
    <w:unhideWhenUsed/>
    <w:rsid w:val="00326F90"/>
    <w:pPr>
      <w:numPr>
        <w:numId w:val="2"/>
      </w:numPr>
      <w:contextualSpacing/>
    </w:pPr>
  </w:style>
  <w:style w:type="paragraph" w:styleId="PoinDaftar3">
    <w:name w:val="List Bullet 3"/>
    <w:basedOn w:val="Normal"/>
    <w:uiPriority w:val="99"/>
    <w:unhideWhenUsed/>
    <w:rsid w:val="00326F90"/>
    <w:pPr>
      <w:numPr>
        <w:numId w:val="3"/>
      </w:numPr>
      <w:contextualSpacing/>
    </w:pPr>
  </w:style>
  <w:style w:type="paragraph" w:styleId="NomorDaftar">
    <w:name w:val="List Number"/>
    <w:basedOn w:val="Normal"/>
    <w:uiPriority w:val="99"/>
    <w:unhideWhenUsed/>
    <w:rsid w:val="00326F90"/>
    <w:pPr>
      <w:numPr>
        <w:numId w:val="5"/>
      </w:numPr>
      <w:contextualSpacing/>
    </w:pPr>
  </w:style>
  <w:style w:type="paragraph" w:styleId="NomorDaftar2">
    <w:name w:val="List Number 2"/>
    <w:basedOn w:val="Normal"/>
    <w:uiPriority w:val="99"/>
    <w:unhideWhenUsed/>
    <w:rsid w:val="0029639D"/>
    <w:pPr>
      <w:numPr>
        <w:numId w:val="6"/>
      </w:numPr>
      <w:contextualSpacing/>
    </w:pPr>
  </w:style>
  <w:style w:type="paragraph" w:styleId="NomorDaftar3">
    <w:name w:val="List Number 3"/>
    <w:basedOn w:val="Normal"/>
    <w:uiPriority w:val="99"/>
    <w:unhideWhenUsed/>
    <w:rsid w:val="0029639D"/>
    <w:pPr>
      <w:numPr>
        <w:numId w:val="7"/>
      </w:numPr>
      <w:contextualSpacing/>
    </w:pPr>
  </w:style>
  <w:style w:type="paragraph" w:styleId="DaftarBerkelanjutan">
    <w:name w:val="List Continue"/>
    <w:basedOn w:val="Normal"/>
    <w:uiPriority w:val="99"/>
    <w:unhideWhenUsed/>
    <w:rsid w:val="0029639D"/>
    <w:pPr>
      <w:spacing w:after="120"/>
      <w:ind w:left="360"/>
      <w:contextualSpacing/>
    </w:pPr>
  </w:style>
  <w:style w:type="paragraph" w:styleId="DaftarBerkelanjutan2">
    <w:name w:val="List Continue 2"/>
    <w:basedOn w:val="Normal"/>
    <w:uiPriority w:val="99"/>
    <w:unhideWhenUsed/>
    <w:rsid w:val="0029639D"/>
    <w:pPr>
      <w:spacing w:after="120"/>
      <w:ind w:left="720"/>
      <w:contextualSpacing/>
    </w:pPr>
  </w:style>
  <w:style w:type="paragraph" w:styleId="DaftarBerkelanjutan3">
    <w:name w:val="List Continue 3"/>
    <w:basedOn w:val="Normal"/>
    <w:uiPriority w:val="99"/>
    <w:unhideWhenUsed/>
    <w:rsid w:val="0029639D"/>
    <w:pPr>
      <w:spacing w:after="120"/>
      <w:ind w:left="1080"/>
      <w:contextualSpacing/>
    </w:pPr>
  </w:style>
  <w:style w:type="paragraph" w:styleId="TeksMakro">
    <w:name w:val="macro"/>
    <w:link w:val="TeksMakroK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ksMakroKAR">
    <w:name w:val="Teks Makro KAR"/>
    <w:basedOn w:val="FontParagrafDefault"/>
    <w:link w:val="TeksMakro"/>
    <w:uiPriority w:val="99"/>
    <w:rsid w:val="0029639D"/>
    <w:rPr>
      <w:rFonts w:ascii="Courier" w:hAnsi="Courier"/>
      <w:sz w:val="20"/>
      <w:szCs w:val="20"/>
    </w:rPr>
  </w:style>
  <w:style w:type="paragraph" w:styleId="Kutipan">
    <w:name w:val="Quote"/>
    <w:basedOn w:val="Normal"/>
    <w:next w:val="Normal"/>
    <w:link w:val="KutipanKAR"/>
    <w:uiPriority w:val="29"/>
    <w:qFormat/>
    <w:rsid w:val="00FC693F"/>
    <w:rPr>
      <w:i/>
      <w:iCs/>
      <w:color w:val="000000" w:themeColor="text1"/>
    </w:rPr>
  </w:style>
  <w:style w:type="character" w:customStyle="1" w:styleId="KutipanKAR">
    <w:name w:val="Kutipan KAR"/>
    <w:basedOn w:val="FontParagrafDefault"/>
    <w:link w:val="Kutipan"/>
    <w:uiPriority w:val="29"/>
    <w:rsid w:val="00FC693F"/>
    <w:rPr>
      <w:i/>
      <w:iCs/>
      <w:color w:val="000000" w:themeColor="text1"/>
    </w:rPr>
  </w:style>
  <w:style w:type="character" w:customStyle="1" w:styleId="Judul4KAR">
    <w:name w:val="Judul 4 KAR"/>
    <w:basedOn w:val="FontParagrafDefault"/>
    <w:link w:val="Judul4"/>
    <w:uiPriority w:val="9"/>
    <w:semiHidden/>
    <w:rsid w:val="00FC693F"/>
    <w:rPr>
      <w:rFonts w:asciiTheme="majorHAnsi" w:eastAsiaTheme="majorEastAsia" w:hAnsiTheme="majorHAnsi" w:cstheme="majorBidi"/>
      <w:b/>
      <w:bCs/>
      <w:i/>
      <w:iCs/>
      <w:color w:val="4F81BD" w:themeColor="accent1"/>
    </w:rPr>
  </w:style>
  <w:style w:type="character" w:customStyle="1" w:styleId="Judul5KAR">
    <w:name w:val="Judul 5 KAR"/>
    <w:basedOn w:val="FontParagrafDefault"/>
    <w:link w:val="Judul5"/>
    <w:uiPriority w:val="9"/>
    <w:semiHidden/>
    <w:rsid w:val="00FC693F"/>
    <w:rPr>
      <w:rFonts w:asciiTheme="majorHAnsi" w:eastAsiaTheme="majorEastAsia" w:hAnsiTheme="majorHAnsi" w:cstheme="majorBidi"/>
      <w:color w:val="243F60" w:themeColor="accent1" w:themeShade="7F"/>
    </w:rPr>
  </w:style>
  <w:style w:type="character" w:customStyle="1" w:styleId="Judul6KAR">
    <w:name w:val="Judul 6 KAR"/>
    <w:basedOn w:val="FontParagrafDefault"/>
    <w:link w:val="Judul6"/>
    <w:uiPriority w:val="9"/>
    <w:semiHidden/>
    <w:rsid w:val="00FC693F"/>
    <w:rPr>
      <w:rFonts w:asciiTheme="majorHAnsi" w:eastAsiaTheme="majorEastAsia" w:hAnsiTheme="majorHAnsi" w:cstheme="majorBidi"/>
      <w:i/>
      <w:iCs/>
      <w:color w:val="243F60" w:themeColor="accent1" w:themeShade="7F"/>
    </w:rPr>
  </w:style>
  <w:style w:type="character" w:customStyle="1" w:styleId="Judul7KAR">
    <w:name w:val="Judul 7 KAR"/>
    <w:basedOn w:val="FontParagrafDefault"/>
    <w:link w:val="Judul7"/>
    <w:uiPriority w:val="9"/>
    <w:semiHidden/>
    <w:rsid w:val="00FC693F"/>
    <w:rPr>
      <w:rFonts w:asciiTheme="majorHAnsi" w:eastAsiaTheme="majorEastAsia" w:hAnsiTheme="majorHAnsi" w:cstheme="majorBidi"/>
      <w:i/>
      <w:iCs/>
      <w:color w:val="404040" w:themeColor="text1" w:themeTint="BF"/>
    </w:rPr>
  </w:style>
  <w:style w:type="character" w:customStyle="1" w:styleId="Judul8KAR">
    <w:name w:val="Judul 8 KAR"/>
    <w:basedOn w:val="FontParagrafDefault"/>
    <w:link w:val="Judul8"/>
    <w:uiPriority w:val="9"/>
    <w:semiHidden/>
    <w:rsid w:val="00FC693F"/>
    <w:rPr>
      <w:rFonts w:asciiTheme="majorHAnsi" w:eastAsiaTheme="majorEastAsia" w:hAnsiTheme="majorHAnsi" w:cstheme="majorBidi"/>
      <w:color w:val="4F81BD" w:themeColor="accent1"/>
      <w:sz w:val="20"/>
      <w:szCs w:val="20"/>
    </w:rPr>
  </w:style>
  <w:style w:type="character" w:customStyle="1" w:styleId="Judul9KAR">
    <w:name w:val="Judul 9 KAR"/>
    <w:basedOn w:val="FontParagrafDefault"/>
    <w:link w:val="Judul9"/>
    <w:uiPriority w:val="9"/>
    <w:semiHidden/>
    <w:rsid w:val="00FC693F"/>
    <w:rPr>
      <w:rFonts w:asciiTheme="majorHAnsi" w:eastAsiaTheme="majorEastAsia" w:hAnsiTheme="majorHAnsi" w:cstheme="majorBidi"/>
      <w:i/>
      <w:iCs/>
      <w:color w:val="404040" w:themeColor="text1" w:themeTint="BF"/>
      <w:sz w:val="20"/>
      <w:szCs w:val="20"/>
    </w:rPr>
  </w:style>
  <w:style w:type="paragraph" w:styleId="Keteranga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Kuat">
    <w:name w:val="Strong"/>
    <w:basedOn w:val="FontParagrafDefault"/>
    <w:uiPriority w:val="22"/>
    <w:qFormat/>
    <w:rsid w:val="00FC693F"/>
    <w:rPr>
      <w:b/>
      <w:bCs/>
    </w:rPr>
  </w:style>
  <w:style w:type="character" w:styleId="Penekanan">
    <w:name w:val="Emphasis"/>
    <w:basedOn w:val="FontParagrafDefault"/>
    <w:uiPriority w:val="20"/>
    <w:qFormat/>
    <w:rsid w:val="00FC693F"/>
    <w:rPr>
      <w:i/>
      <w:iCs/>
    </w:rPr>
  </w:style>
  <w:style w:type="paragraph" w:styleId="KutipanyangSering">
    <w:name w:val="Intense Quote"/>
    <w:basedOn w:val="Normal"/>
    <w:next w:val="Normal"/>
    <w:link w:val="KutipanyangSeringK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utipanyangSeringKAR">
    <w:name w:val="Kutipan yang Sering KAR"/>
    <w:basedOn w:val="FontParagrafDefault"/>
    <w:link w:val="KutipanyangSering"/>
    <w:uiPriority w:val="30"/>
    <w:rsid w:val="00FC693F"/>
    <w:rPr>
      <w:b/>
      <w:bCs/>
      <w:i/>
      <w:iCs/>
      <w:color w:val="4F81BD" w:themeColor="accent1"/>
    </w:rPr>
  </w:style>
  <w:style w:type="character" w:styleId="PenekananHalus">
    <w:name w:val="Subtle Emphasis"/>
    <w:basedOn w:val="FontParagrafDefault"/>
    <w:uiPriority w:val="19"/>
    <w:qFormat/>
    <w:rsid w:val="00FC693F"/>
    <w:rPr>
      <w:i/>
      <w:iCs/>
      <w:color w:val="808080" w:themeColor="text1" w:themeTint="7F"/>
    </w:rPr>
  </w:style>
  <w:style w:type="character" w:styleId="PenekananKeras">
    <w:name w:val="Intense Emphasis"/>
    <w:basedOn w:val="FontParagrafDefault"/>
    <w:uiPriority w:val="21"/>
    <w:qFormat/>
    <w:rsid w:val="00FC693F"/>
    <w:rPr>
      <w:b/>
      <w:bCs/>
      <w:i/>
      <w:iCs/>
      <w:color w:val="4F81BD" w:themeColor="accent1"/>
    </w:rPr>
  </w:style>
  <w:style w:type="character" w:styleId="ReferensiRumit">
    <w:name w:val="Subtle Reference"/>
    <w:basedOn w:val="FontParagrafDefault"/>
    <w:uiPriority w:val="31"/>
    <w:qFormat/>
    <w:rsid w:val="00FC693F"/>
    <w:rPr>
      <w:smallCaps/>
      <w:color w:val="C0504D" w:themeColor="accent2"/>
      <w:u w:val="single"/>
    </w:rPr>
  </w:style>
  <w:style w:type="character" w:styleId="ReferensiyangSering">
    <w:name w:val="Intense Reference"/>
    <w:basedOn w:val="FontParagrafDefault"/>
    <w:uiPriority w:val="32"/>
    <w:qFormat/>
    <w:rsid w:val="00FC693F"/>
    <w:rPr>
      <w:b/>
      <w:bCs/>
      <w:smallCaps/>
      <w:color w:val="C0504D" w:themeColor="accent2"/>
      <w:spacing w:val="5"/>
      <w:u w:val="single"/>
    </w:rPr>
  </w:style>
  <w:style w:type="character" w:styleId="JudulBuku">
    <w:name w:val="Book Title"/>
    <w:basedOn w:val="FontParagrafDefault"/>
    <w:uiPriority w:val="33"/>
    <w:qFormat/>
    <w:rsid w:val="00FC693F"/>
    <w:rPr>
      <w:b/>
      <w:bCs/>
      <w:smallCaps/>
      <w:spacing w:val="5"/>
    </w:rPr>
  </w:style>
  <w:style w:type="paragraph" w:styleId="JudulTOC">
    <w:name w:val="TOC Heading"/>
    <w:basedOn w:val="Judul1"/>
    <w:next w:val="Normal"/>
    <w:uiPriority w:val="39"/>
    <w:semiHidden/>
    <w:unhideWhenUsed/>
    <w:qFormat/>
    <w:rsid w:val="00FC693F"/>
    <w:pPr>
      <w:outlineLvl w:val="9"/>
    </w:pPr>
  </w:style>
  <w:style w:type="table" w:styleId="KisiTabe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yanganTip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BayanganCahaya-Aksen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BayanganCahaya-Aksen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BayanganCahaya-Aksen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BayanganCahaya-Aksen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BayanganCahaya-Aksen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BayanganCahaya-Aksen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ftarCahaya">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ftarCahaya-Aksen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ftarCahaya-Aksen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ftarCahaya-Aksen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ftarCahaya-Aksen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ftarCahaya-Aksen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ftarCahaya-Aksen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KisiCahaya">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KisiCahaya-Aksen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KisiCahaya-Aksen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isiCahaya-Aksen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KisiCahaya-Aksen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KisiCahaya-Aksen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KisiCahaya-Aksen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BayanganSedang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BayanganSedang1-Aksen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BayanganSedang1-Aksen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BayanganSedang1-Aksen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BayanganSedang1-Aksen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BayanganSedang1-Aksen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BayanganSedang1-Aksen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BayanganSedang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BayanganSedang2-Aksen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ftarSedang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ftarSedang1-Aksen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ftarSedang1-Aksen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ftarSedang1-Aksen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ftarSedang1-Aksen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ftarSedang1-Aksen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ftarSedang1-Aksen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ftarSedang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ftarSedang2-Aksen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isiSedang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Sedang1-Aksen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Sedang1-Aksen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Sedang1-Aksen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Sedang1-Aksen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Sedang1-Aksen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Sedang1-Aksen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isiSedang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isiSedang2-Aksen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isiSedang2-Aksen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isiSedang2-Aksen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isiSedang2-Aksen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isiSedang2-Aksen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isiSedang2-Aksen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isiSedang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isiSedang3-Aksen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isiSedang3-Aksen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isiSedang3-Aksen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isiSedang3-Aksen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isiSedang3-Aksen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isiSedang3-Aksen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ftarGelap">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ftarGelap-Aksen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ftarGelap-Aksen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ftarGelap-Aksen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ftarGelap-Aksen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ftarGelap-Aksen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ftarGelap-Aksen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BayanganBerwarna">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yanganBerwarna-Aksen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BayanganBerwarna-Aksen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BayanganBerwarna-Aksen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BayanganBerwarna-Aksen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BayanganBerwarna-Aksen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BayanganBerwarna-Aksen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ftarBerwarna">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ftarBerwarna-Aksen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ftarBerwarna-Aksen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ftarBerwarna-Aksen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ftarBerwarna-Aksen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ftarBerwarna-Aksen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ftarBerwarna-Aksen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isiBerwarna">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isiBerwarna-Aksen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isiBerwarna-Aksen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isiBerwarna-Aksen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isiBerwarna-Aksen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isiBerwarna-Aksen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isiBerwarna-Aksen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rufijr67@gmail.com</cp:lastModifiedBy>
  <cp:revision>5</cp:revision>
  <dcterms:created xsi:type="dcterms:W3CDTF">2025-08-25T10:14:00Z</dcterms:created>
  <dcterms:modified xsi:type="dcterms:W3CDTF">2025-08-25T15:11:00Z</dcterms:modified>
  <cp:category/>
</cp:coreProperties>
</file>